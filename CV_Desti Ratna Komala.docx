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spacing w:after="0" w:line="240" w:lineRule="auto"/>
        <w:ind w:right="-18"/>
        <w:jc w:val="center"/>
        <w:rPr>
          <w:rFonts w:ascii="Times New Roman" w:hAnsi="Times New Roman" w:eastAsia="Times New Roman" w:cs="Times New Roman"/>
          <w:b/>
          <w:color w:val="1155CC"/>
          <w:sz w:val="36"/>
          <w:szCs w:val="36"/>
        </w:rPr>
      </w:pPr>
      <w:bookmarkStart w:id="4" w:name="_GoBack"/>
      <w:bookmarkEnd w:id="4"/>
      <w:bookmarkStart w:id="0" w:name="_gjdgxs" w:colFirst="0" w:colLast="0"/>
      <w:bookmarkEnd w:id="0"/>
      <w:r>
        <w:rPr>
          <w:rFonts w:ascii="Times New Roman" w:hAnsi="Times New Roman" w:eastAsia="Times New Roman" w:cs="Times New Roman"/>
          <w:b/>
          <w:color w:val="1155CC"/>
          <w:sz w:val="36"/>
          <w:szCs w:val="36"/>
          <w:rtl w:val="0"/>
        </w:rPr>
        <w:t>Desti Ratna Komala</w:t>
      </w:r>
    </w:p>
    <w:p w14:paraId="00000002">
      <w:pPr>
        <w:pStyle w:val="3"/>
        <w:spacing w:before="0" w:after="0"/>
        <w:ind w:right="-18"/>
        <w:jc w:val="center"/>
        <w:rPr>
          <w:rFonts w:ascii="Times New Roman" w:hAnsi="Times New Roman" w:eastAsia="Times New Roman" w:cs="Times New Roman"/>
          <w:sz w:val="28"/>
          <w:szCs w:val="28"/>
        </w:rPr>
      </w:pPr>
      <w:bookmarkStart w:id="1" w:name="_30j0zll" w:colFirst="0" w:colLast="0"/>
      <w:bookmarkEnd w:id="1"/>
      <w:r>
        <w:rPr>
          <w:rFonts w:ascii="Times New Roman" w:hAnsi="Times New Roman" w:eastAsia="Times New Roman" w:cs="Times New Roman"/>
          <w:sz w:val="28"/>
          <w:szCs w:val="28"/>
          <w:rtl w:val="0"/>
        </w:rPr>
        <w:t>Data Scientist - CFD Engineer</w:t>
      </w:r>
    </w:p>
    <w:p w14:paraId="00000003">
      <w:pPr>
        <w:tabs>
          <w:tab w:val="right" w:pos="9923"/>
        </w:tabs>
        <w:spacing w:after="200" w:line="220" w:lineRule="auto"/>
        <w:ind w:right="-18"/>
        <w:jc w:val="center"/>
        <w:rPr>
          <w:rFonts w:ascii="Times New Roman" w:hAnsi="Times New Roman" w:eastAsia="Times New Roman" w:cs="Times New Roman"/>
        </w:rPr>
      </w:pPr>
      <w:r>
        <w:rPr>
          <w:rFonts w:ascii="Times New Roman" w:hAnsi="Times New Roman" w:eastAsia="Times New Roman" w:cs="Times New Roman"/>
          <w:rtl w:val="0"/>
        </w:rPr>
        <w:t xml:space="preserve">Jakarta, Indonesia | +62-87782095759 | </w:t>
      </w:r>
      <w:r>
        <w:fldChar w:fldCharType="begin"/>
      </w:r>
      <w:r>
        <w:instrText xml:space="preserve"> HYPERLINK "mailto:destiratnakomala@gmail.com" \h </w:instrText>
      </w:r>
      <w:r>
        <w:fldChar w:fldCharType="separate"/>
      </w:r>
      <w:r>
        <w:rPr>
          <w:rFonts w:ascii="Times New Roman" w:hAnsi="Times New Roman" w:eastAsia="Times New Roman" w:cs="Times New Roman"/>
          <w:color w:val="1155CC"/>
          <w:u w:val="single"/>
          <w:rtl w:val="0"/>
        </w:rPr>
        <w:t>destiratnakomala@gmail.com</w:t>
      </w:r>
      <w:r>
        <w:rPr>
          <w:rFonts w:ascii="Times New Roman" w:hAnsi="Times New Roman" w:eastAsia="Times New Roman" w:cs="Times New Roman"/>
          <w:color w:val="1155CC"/>
          <w:u w:val="single"/>
          <w:rtl w:val="0"/>
        </w:rPr>
        <w:fldChar w:fldCharType="end"/>
      </w:r>
      <w:r>
        <w:rPr>
          <w:rFonts w:ascii="Times New Roman" w:hAnsi="Times New Roman" w:eastAsia="Times New Roman" w:cs="Times New Roman"/>
          <w:rtl w:val="0"/>
        </w:rPr>
        <w:t xml:space="preserve"> | </w:t>
      </w:r>
      <w:r>
        <w:fldChar w:fldCharType="begin"/>
      </w:r>
      <w:r>
        <w:instrText xml:space="preserve"> HYPERLINK "https://www.linkedin.com/in/destiratnakomala/" \h </w:instrText>
      </w:r>
      <w:r>
        <w:fldChar w:fldCharType="separate"/>
      </w:r>
      <w:r>
        <w:rPr>
          <w:rFonts w:ascii="Times New Roman" w:hAnsi="Times New Roman" w:eastAsia="Times New Roman" w:cs="Times New Roman"/>
          <w:color w:val="1155CC"/>
          <w:u w:val="single"/>
          <w:rtl w:val="0"/>
        </w:rPr>
        <w:t>LinkedIn</w:t>
      </w:r>
      <w:r>
        <w:rPr>
          <w:rFonts w:ascii="Times New Roman" w:hAnsi="Times New Roman" w:eastAsia="Times New Roman" w:cs="Times New Roman"/>
          <w:color w:val="1155CC"/>
          <w:u w:val="single"/>
          <w:rtl w:val="0"/>
        </w:rPr>
        <w:fldChar w:fldCharType="end"/>
      </w:r>
      <w:r>
        <w:rPr>
          <w:rFonts w:ascii="Times New Roman" w:hAnsi="Times New Roman" w:eastAsia="Times New Roman" w:cs="Times New Roman"/>
          <w:rtl w:val="0"/>
        </w:rPr>
        <w:t xml:space="preserve"> | </w:t>
      </w:r>
      <w:r>
        <w:fldChar w:fldCharType="begin"/>
      </w:r>
      <w:r>
        <w:instrText xml:space="preserve"> HYPERLINK "https://github.com/destiratnakomala" \h </w:instrText>
      </w:r>
      <w:r>
        <w:fldChar w:fldCharType="separate"/>
      </w:r>
      <w:r>
        <w:rPr>
          <w:rFonts w:ascii="Times New Roman" w:hAnsi="Times New Roman" w:eastAsia="Times New Roman" w:cs="Times New Roman"/>
          <w:color w:val="1155CC"/>
          <w:u w:val="single"/>
          <w:rtl w:val="0"/>
        </w:rPr>
        <w:t>Github</w:t>
      </w:r>
      <w:r>
        <w:rPr>
          <w:rFonts w:ascii="Times New Roman" w:hAnsi="Times New Roman" w:eastAsia="Times New Roman" w:cs="Times New Roman"/>
          <w:color w:val="1155CC"/>
          <w:u w:val="single"/>
          <w:rtl w:val="0"/>
        </w:rPr>
        <w:fldChar w:fldCharType="end"/>
      </w:r>
      <w:r>
        <w:rPr>
          <w:rFonts w:ascii="Times New Roman" w:hAnsi="Times New Roman" w:eastAsia="Times New Roman" w:cs="Times New Roman"/>
          <w:rtl w:val="0"/>
        </w:rPr>
        <w:t xml:space="preserve"> | </w:t>
      </w:r>
      <w:r>
        <w:fldChar w:fldCharType="begin"/>
      </w:r>
      <w:r>
        <w:instrText xml:space="preserve"> HYPERLINK "https://destiratnakomala.github.io/Portfolio/" \h </w:instrText>
      </w:r>
      <w:r>
        <w:fldChar w:fldCharType="separate"/>
      </w:r>
      <w:r>
        <w:rPr>
          <w:rFonts w:ascii="Times New Roman" w:hAnsi="Times New Roman" w:eastAsia="Times New Roman" w:cs="Times New Roman"/>
          <w:color w:val="1155CC"/>
          <w:u w:val="single"/>
          <w:rtl w:val="0"/>
        </w:rPr>
        <w:t>Portfolio</w:t>
      </w:r>
      <w:r>
        <w:rPr>
          <w:rFonts w:ascii="Times New Roman" w:hAnsi="Times New Roman" w:eastAsia="Times New Roman" w:cs="Times New Roman"/>
          <w:color w:val="1155CC"/>
          <w:u w:val="single"/>
          <w:rtl w:val="0"/>
        </w:rPr>
        <w:fldChar w:fldCharType="end"/>
      </w:r>
    </w:p>
    <w:tbl>
      <w:tblPr>
        <w:tblStyle w:val="13"/>
        <w:tblW w:w="10701" w:type="dxa"/>
        <w:tblInd w:w="0" w:type="dxa"/>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10701"/>
      </w:tblGrid>
      <w:tr w14:paraId="63835D51">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c>
          <w:tcPr>
            <w:tcBorders>
              <w:top w:val="nil"/>
              <w:left w:val="nil"/>
              <w:bottom w:val="thinThickSmallGap" w:color="auto" w:sz="24" w:space="0"/>
              <w:right w:val="nil"/>
            </w:tcBorders>
            <w:tcMar>
              <w:top w:w="0" w:type="dxa"/>
              <w:left w:w="108" w:type="dxa"/>
              <w:bottom w:w="0" w:type="dxa"/>
              <w:right w:w="108" w:type="dxa"/>
            </w:tcMar>
          </w:tcPr>
          <w:p w14:paraId="00000004">
            <w:pPr>
              <w:widowControl w:val="0"/>
              <w:tabs>
                <w:tab w:val="right" w:pos="10627"/>
              </w:tabs>
              <w:spacing w:line="240" w:lineRule="auto"/>
              <w:ind w:right="-18"/>
              <w:jc w:val="both"/>
              <w:rPr>
                <w:rFonts w:ascii="Times New Roman" w:hAnsi="Times New Roman" w:eastAsia="Times New Roman" w:cs="Times New Roman"/>
                <w:b/>
                <w:vertAlign w:val="baseline"/>
              </w:rPr>
            </w:pPr>
            <w:r>
              <w:rPr>
                <w:rFonts w:ascii="Times New Roman" w:hAnsi="Times New Roman" w:eastAsia="Times New Roman" w:cs="Times New Roman"/>
                <w:b/>
                <w:vertAlign w:val="baseline"/>
                <w:rtl w:val="0"/>
              </w:rPr>
              <w:t>SUMMARY</w:t>
            </w:r>
          </w:p>
        </w:tc>
      </w:tr>
    </w:tbl>
    <w:p w14:paraId="00000005">
      <w:pPr>
        <w:tabs>
          <w:tab w:val="right" w:pos="10080"/>
        </w:tabs>
        <w:spacing w:after="200" w:line="220" w:lineRule="auto"/>
        <w:ind w:left="0" w:right="-18" w:firstLine="0"/>
        <w:jc w:val="both"/>
        <w:rPr>
          <w:rFonts w:ascii="Times New Roman" w:hAnsi="Times New Roman" w:eastAsia="Times New Roman" w:cs="Times New Roman"/>
        </w:rPr>
      </w:pPr>
      <w:r>
        <w:rPr>
          <w:rFonts w:ascii="Times New Roman" w:hAnsi="Times New Roman" w:eastAsia="Times New Roman" w:cs="Times New Roman"/>
          <w:rtl w:val="0"/>
        </w:rPr>
        <w:t>Passionate and innovative</w:t>
      </w:r>
      <w:r>
        <w:rPr>
          <w:rFonts w:ascii="Times New Roman" w:hAnsi="Times New Roman" w:eastAsia="Times New Roman" w:cs="Times New Roman"/>
          <w:b/>
          <w:rtl w:val="0"/>
        </w:rPr>
        <w:t xml:space="preserve"> Data Scientist</w:t>
      </w:r>
      <w:r>
        <w:rPr>
          <w:rFonts w:ascii="Times New Roman" w:hAnsi="Times New Roman" w:eastAsia="Times New Roman" w:cs="Times New Roman"/>
          <w:rtl w:val="0"/>
        </w:rPr>
        <w:t xml:space="preserve"> with a robust background in </w:t>
      </w:r>
      <w:r>
        <w:rPr>
          <w:rFonts w:ascii="Times New Roman" w:hAnsi="Times New Roman" w:eastAsia="Times New Roman" w:cs="Times New Roman"/>
          <w:b/>
          <w:rtl w:val="0"/>
        </w:rPr>
        <w:t>Computational Fluid Dynamics (CFD)</w:t>
      </w:r>
      <w:r>
        <w:rPr>
          <w:rFonts w:ascii="Times New Roman" w:hAnsi="Times New Roman" w:eastAsia="Times New Roman" w:cs="Times New Roman"/>
          <w:rtl w:val="0"/>
        </w:rPr>
        <w:t xml:space="preserve">, </w:t>
      </w:r>
      <w:r>
        <w:rPr>
          <w:rFonts w:ascii="Times New Roman" w:hAnsi="Times New Roman" w:eastAsia="Times New Roman" w:cs="Times New Roman"/>
          <w:b/>
          <w:rtl w:val="0"/>
        </w:rPr>
        <w:t>data science, machine learning,</w:t>
      </w:r>
      <w:r>
        <w:rPr>
          <w:rFonts w:ascii="Times New Roman" w:hAnsi="Times New Roman" w:eastAsia="Times New Roman" w:cs="Times New Roman"/>
          <w:rtl w:val="0"/>
        </w:rPr>
        <w:t xml:space="preserve"> and </w:t>
      </w:r>
      <w:r>
        <w:rPr>
          <w:rFonts w:ascii="Times New Roman" w:hAnsi="Times New Roman" w:eastAsia="Times New Roman" w:cs="Times New Roman"/>
          <w:b/>
          <w:rtl w:val="0"/>
        </w:rPr>
        <w:t>IoT</w:t>
      </w:r>
      <w:r>
        <w:rPr>
          <w:rFonts w:ascii="Times New Roman" w:hAnsi="Times New Roman" w:eastAsia="Times New Roman" w:cs="Times New Roman"/>
          <w:rtl w:val="0"/>
        </w:rPr>
        <w:t>. Demonstrated expertise in leading comprehensive data-driven projects, optimizing R&amp;D processes, and implementing transformative digital solutions. Adept at managing and analyzing large datasets, developing predictive models, and creating intuitive dashboards and visualizations. Experienced in simulating and optimizing fluid dynamics to enhance product performance and sustainability. Skilled in cross-functional collaboration to translate complex data insights into actionable strategies. Committed to driving sustainable innovations and contributing to impactful projects within a dynamic team environment. Excited to apply advanced digital tools and data-driven decision-making to drive Henkel's innovation initiatives forward. Planning to pursue a master's degree in Data Science in 2027/2028 to further deepen technical expertise and contribute to advanced research and development projects.</w:t>
      </w:r>
    </w:p>
    <w:tbl>
      <w:tblPr>
        <w:tblStyle w:val="14"/>
        <w:tblW w:w="10701" w:type="dxa"/>
        <w:tblInd w:w="0" w:type="dxa"/>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10701"/>
      </w:tblGrid>
      <w:tr w14:paraId="3E7B1847">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c>
          <w:tcPr>
            <w:tcBorders>
              <w:top w:val="nil"/>
              <w:left w:val="nil"/>
              <w:bottom w:val="thinThickSmallGap" w:color="auto" w:sz="24" w:space="0"/>
              <w:right w:val="nil"/>
            </w:tcBorders>
            <w:tcMar>
              <w:top w:w="0" w:type="dxa"/>
              <w:left w:w="108" w:type="dxa"/>
              <w:bottom w:w="0" w:type="dxa"/>
              <w:right w:w="108" w:type="dxa"/>
            </w:tcMar>
          </w:tcPr>
          <w:p w14:paraId="00000006">
            <w:pPr>
              <w:widowControl w:val="0"/>
              <w:tabs>
                <w:tab w:val="right" w:pos="10627"/>
              </w:tabs>
              <w:spacing w:line="240" w:lineRule="auto"/>
              <w:ind w:right="-18"/>
              <w:jc w:val="both"/>
              <w:rPr>
                <w:rFonts w:ascii="Times New Roman" w:hAnsi="Times New Roman" w:eastAsia="Times New Roman" w:cs="Times New Roman"/>
                <w:b/>
                <w:vertAlign w:val="baseline"/>
              </w:rPr>
            </w:pPr>
            <w:r>
              <w:rPr>
                <w:rFonts w:ascii="Times New Roman" w:hAnsi="Times New Roman" w:eastAsia="Times New Roman" w:cs="Times New Roman"/>
                <w:b/>
                <w:vertAlign w:val="baseline"/>
                <w:rtl w:val="0"/>
              </w:rPr>
              <w:t>EDUCATION</w:t>
            </w:r>
          </w:p>
        </w:tc>
      </w:tr>
    </w:tbl>
    <w:p w14:paraId="00000007">
      <w:pPr>
        <w:tabs>
          <w:tab w:val="right" w:pos="10485"/>
        </w:tabs>
        <w:spacing w:line="220" w:lineRule="auto"/>
        <w:ind w:right="-159"/>
        <w:jc w:val="both"/>
        <w:rPr>
          <w:rFonts w:ascii="Times New Roman" w:hAnsi="Times New Roman" w:eastAsia="Times New Roman" w:cs="Times New Roman"/>
        </w:rPr>
      </w:pPr>
      <w:r>
        <w:rPr>
          <w:rFonts w:ascii="Times New Roman" w:hAnsi="Times New Roman" w:eastAsia="Times New Roman" w:cs="Times New Roman"/>
          <w:b/>
          <w:rtl w:val="0"/>
        </w:rPr>
        <w:t>Hacktiv8 Bootcamp</w:t>
      </w:r>
      <w:r>
        <w:rPr>
          <w:rFonts w:ascii="Times New Roman" w:hAnsi="Times New Roman" w:eastAsia="Times New Roman" w:cs="Times New Roman"/>
          <w:rtl w:val="0"/>
        </w:rPr>
        <w:tab/>
      </w:r>
      <w:r>
        <w:rPr>
          <w:rFonts w:ascii="Times New Roman" w:hAnsi="Times New Roman" w:eastAsia="Times New Roman" w:cs="Times New Roman"/>
          <w:b/>
          <w:rtl w:val="0"/>
        </w:rPr>
        <w:t>Jakarta, Indonesia</w:t>
      </w:r>
    </w:p>
    <w:p w14:paraId="00000008">
      <w:pPr>
        <w:tabs>
          <w:tab w:val="right" w:pos="10485"/>
        </w:tabs>
        <w:spacing w:after="200" w:line="220" w:lineRule="auto"/>
        <w:ind w:right="-159"/>
        <w:jc w:val="both"/>
        <w:rPr>
          <w:rFonts w:ascii="Times New Roman" w:hAnsi="Times New Roman" w:eastAsia="Times New Roman" w:cs="Times New Roman"/>
          <w:b/>
        </w:rPr>
      </w:pPr>
      <w:r>
        <w:rPr>
          <w:rFonts w:ascii="Times New Roman" w:hAnsi="Times New Roman" w:eastAsia="Times New Roman" w:cs="Times New Roman"/>
          <w:i/>
          <w:rtl w:val="0"/>
        </w:rPr>
        <w:t>Data Science Program. Score: 89.48% (</w:t>
      </w:r>
      <w:r>
        <w:fldChar w:fldCharType="begin"/>
      </w:r>
      <w:r>
        <w:instrText xml:space="preserve"> HYPERLINK "https://drive.google.com/file/d/1W4zSxn3uZqOXpOsrDHCGqbs-qHNxs6ze/view?usp=sharing" \h </w:instrText>
      </w:r>
      <w:r>
        <w:fldChar w:fldCharType="separate"/>
      </w:r>
      <w:r>
        <w:rPr>
          <w:rFonts w:ascii="Times New Roman" w:hAnsi="Times New Roman" w:eastAsia="Times New Roman" w:cs="Times New Roman"/>
          <w:i/>
          <w:color w:val="1155CC"/>
          <w:u w:val="single"/>
          <w:rtl w:val="0"/>
        </w:rPr>
        <w:t>Transcript</w:t>
      </w:r>
      <w:r>
        <w:rPr>
          <w:rFonts w:ascii="Times New Roman" w:hAnsi="Times New Roman" w:eastAsia="Times New Roman" w:cs="Times New Roman"/>
          <w:i/>
          <w:color w:val="1155CC"/>
          <w:u w:val="single"/>
          <w:rtl w:val="0"/>
        </w:rPr>
        <w:fldChar w:fldCharType="end"/>
      </w:r>
      <w:r>
        <w:rPr>
          <w:rFonts w:ascii="Times New Roman" w:hAnsi="Times New Roman" w:eastAsia="Times New Roman" w:cs="Times New Roman"/>
          <w:i/>
          <w:rtl w:val="0"/>
        </w:rPr>
        <w:t>)</w:t>
      </w:r>
      <w:r>
        <w:rPr>
          <w:rFonts w:ascii="Times New Roman" w:hAnsi="Times New Roman" w:eastAsia="Times New Roman" w:cs="Times New Roman"/>
          <w:i/>
          <w:rtl w:val="0"/>
        </w:rPr>
        <w:tab/>
      </w:r>
      <w:r>
        <w:rPr>
          <w:rFonts w:ascii="Times New Roman" w:hAnsi="Times New Roman" w:eastAsia="Times New Roman" w:cs="Times New Roman"/>
          <w:i/>
          <w:rtl w:val="0"/>
        </w:rPr>
        <w:t>06/2023 - 08/2023</w:t>
      </w:r>
    </w:p>
    <w:p w14:paraId="00000009">
      <w:pPr>
        <w:tabs>
          <w:tab w:val="right" w:pos="10485"/>
        </w:tabs>
        <w:spacing w:line="220" w:lineRule="auto"/>
        <w:ind w:right="-159"/>
        <w:jc w:val="both"/>
        <w:rPr>
          <w:rFonts w:ascii="Times New Roman" w:hAnsi="Times New Roman" w:eastAsia="Times New Roman" w:cs="Times New Roman"/>
        </w:rPr>
      </w:pPr>
      <w:r>
        <w:rPr>
          <w:rFonts w:ascii="Times New Roman" w:hAnsi="Times New Roman" w:eastAsia="Times New Roman" w:cs="Times New Roman"/>
          <w:b/>
          <w:rtl w:val="0"/>
        </w:rPr>
        <w:t>Telkom University</w:t>
      </w:r>
      <w:r>
        <w:rPr>
          <w:rFonts w:ascii="Times New Roman" w:hAnsi="Times New Roman" w:eastAsia="Times New Roman" w:cs="Times New Roman"/>
          <w:rtl w:val="0"/>
        </w:rPr>
        <w:tab/>
      </w:r>
      <w:r>
        <w:rPr>
          <w:rFonts w:ascii="Times New Roman" w:hAnsi="Times New Roman" w:eastAsia="Times New Roman" w:cs="Times New Roman"/>
          <w:b/>
          <w:rtl w:val="0"/>
        </w:rPr>
        <w:t>Bandung Indonesia</w:t>
      </w:r>
    </w:p>
    <w:p w14:paraId="0000000A">
      <w:pPr>
        <w:tabs>
          <w:tab w:val="right" w:pos="10485"/>
        </w:tabs>
        <w:spacing w:after="200" w:line="220" w:lineRule="auto"/>
        <w:ind w:right="-159"/>
        <w:jc w:val="both"/>
        <w:rPr>
          <w:rFonts w:ascii="Times New Roman" w:hAnsi="Times New Roman" w:eastAsia="Times New Roman" w:cs="Times New Roman"/>
        </w:rPr>
      </w:pPr>
      <w:r>
        <w:rPr>
          <w:rFonts w:ascii="Times New Roman" w:hAnsi="Times New Roman" w:eastAsia="Times New Roman" w:cs="Times New Roman"/>
          <w:i/>
          <w:rtl w:val="0"/>
        </w:rPr>
        <w:t>Bachelor of Physics Engineering (GPA 3.10/4.00) (</w:t>
      </w:r>
      <w:r>
        <w:fldChar w:fldCharType="begin"/>
      </w:r>
      <w:r>
        <w:instrText xml:space="preserve"> HYPERLINK "https://drive.google.com/file/d/1gWuXxufDcZ7TeOBRQnlBi9URquDjKqGp/view?usp=sharing" \h </w:instrText>
      </w:r>
      <w:r>
        <w:fldChar w:fldCharType="separate"/>
      </w:r>
      <w:r>
        <w:rPr>
          <w:rFonts w:ascii="Times New Roman" w:hAnsi="Times New Roman" w:eastAsia="Times New Roman" w:cs="Times New Roman"/>
          <w:i/>
          <w:color w:val="1155CC"/>
          <w:u w:val="single"/>
          <w:rtl w:val="0"/>
        </w:rPr>
        <w:t>Transcript</w:t>
      </w:r>
      <w:r>
        <w:rPr>
          <w:rFonts w:ascii="Times New Roman" w:hAnsi="Times New Roman" w:eastAsia="Times New Roman" w:cs="Times New Roman"/>
          <w:i/>
          <w:color w:val="1155CC"/>
          <w:u w:val="single"/>
          <w:rtl w:val="0"/>
        </w:rPr>
        <w:fldChar w:fldCharType="end"/>
      </w:r>
      <w:r>
        <w:rPr>
          <w:rFonts w:ascii="Times New Roman" w:hAnsi="Times New Roman" w:eastAsia="Times New Roman" w:cs="Times New Roman"/>
          <w:i/>
          <w:rtl w:val="0"/>
        </w:rPr>
        <w:t>)</w:t>
      </w:r>
      <w:r>
        <w:rPr>
          <w:rFonts w:ascii="Times New Roman" w:hAnsi="Times New Roman" w:eastAsia="Times New Roman" w:cs="Times New Roman"/>
          <w:i/>
          <w:rtl w:val="0"/>
        </w:rPr>
        <w:tab/>
      </w:r>
      <w:r>
        <w:rPr>
          <w:rFonts w:ascii="Times New Roman" w:hAnsi="Times New Roman" w:eastAsia="Times New Roman" w:cs="Times New Roman"/>
          <w:i/>
          <w:rtl w:val="0"/>
        </w:rPr>
        <w:t>07-2014– 07-2021</w:t>
      </w:r>
    </w:p>
    <w:p w14:paraId="0000000B">
      <w:pPr>
        <w:tabs>
          <w:tab w:val="right" w:pos="10485"/>
        </w:tabs>
        <w:spacing w:before="0" w:after="0" w:line="220" w:lineRule="auto"/>
        <w:ind w:left="0" w:firstLine="0"/>
        <w:rPr>
          <w:rFonts w:ascii="Times New Roman" w:hAnsi="Times New Roman" w:eastAsia="Times New Roman" w:cs="Times New Roman"/>
        </w:rPr>
      </w:pPr>
    </w:p>
    <w:tbl>
      <w:tblPr>
        <w:tblStyle w:val="15"/>
        <w:tblW w:w="10701" w:type="dxa"/>
        <w:tblInd w:w="0" w:type="dxa"/>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10701"/>
      </w:tblGrid>
      <w:tr w14:paraId="3B2852BA">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c>
          <w:tcPr>
            <w:tcBorders>
              <w:top w:val="nil"/>
              <w:left w:val="nil"/>
              <w:bottom w:val="thinThickSmallGap" w:color="auto" w:sz="24" w:space="0"/>
              <w:right w:val="nil"/>
            </w:tcBorders>
            <w:tcMar>
              <w:top w:w="0" w:type="dxa"/>
              <w:left w:w="108" w:type="dxa"/>
              <w:bottom w:w="0" w:type="dxa"/>
              <w:right w:w="108" w:type="dxa"/>
            </w:tcMar>
          </w:tcPr>
          <w:p w14:paraId="0000000C">
            <w:pPr>
              <w:widowControl w:val="0"/>
              <w:tabs>
                <w:tab w:val="right" w:pos="10627"/>
              </w:tabs>
              <w:spacing w:line="240" w:lineRule="auto"/>
              <w:ind w:right="-18"/>
              <w:jc w:val="both"/>
              <w:rPr>
                <w:rFonts w:ascii="Times New Roman" w:hAnsi="Times New Roman" w:eastAsia="Times New Roman" w:cs="Times New Roman"/>
                <w:b/>
                <w:vertAlign w:val="baseline"/>
              </w:rPr>
            </w:pPr>
            <w:r>
              <w:rPr>
                <w:rFonts w:ascii="Times New Roman" w:hAnsi="Times New Roman" w:eastAsia="Times New Roman" w:cs="Times New Roman"/>
                <w:b/>
                <w:vertAlign w:val="baseline"/>
                <w:rtl w:val="0"/>
              </w:rPr>
              <w:t>SKILLS</w:t>
            </w:r>
          </w:p>
        </w:tc>
      </w:tr>
    </w:tbl>
    <w:p w14:paraId="0000000D">
      <w:pPr>
        <w:tabs>
          <w:tab w:val="right" w:pos="3390"/>
        </w:tabs>
        <w:spacing w:line="240" w:lineRule="auto"/>
        <w:ind w:right="-18"/>
        <w:jc w:val="both"/>
        <w:rPr>
          <w:rFonts w:ascii="Times New Roman" w:hAnsi="Times New Roman" w:eastAsia="Times New Roman" w:cs="Times New Roman"/>
        </w:rPr>
      </w:pPr>
      <w:r>
        <w:rPr>
          <w:rFonts w:ascii="Times New Roman" w:hAnsi="Times New Roman" w:eastAsia="Times New Roman" w:cs="Times New Roman"/>
          <w:b/>
          <w:rtl w:val="0"/>
        </w:rPr>
        <w:t>General Skills</w:t>
      </w:r>
      <w:r>
        <w:rPr>
          <w:rFonts w:ascii="Times New Roman" w:hAnsi="Times New Roman" w:eastAsia="Times New Roman" w:cs="Times New Roman"/>
          <w:b/>
          <w:rtl w:val="0"/>
        </w:rPr>
        <w:tab/>
      </w:r>
      <w:r>
        <w:rPr>
          <w:rFonts w:ascii="Times New Roman" w:hAnsi="Times New Roman" w:eastAsia="Times New Roman" w:cs="Times New Roman"/>
          <w:b/>
          <w:rtl w:val="0"/>
        </w:rPr>
        <w:t xml:space="preserve">: </w:t>
      </w:r>
      <w:r>
        <w:rPr>
          <w:rFonts w:ascii="Times New Roman" w:hAnsi="Times New Roman" w:eastAsia="Times New Roman" w:cs="Times New Roman"/>
          <w:rtl w:val="0"/>
        </w:rPr>
        <w:t>Machine Learning, Deep Learning, Artificial Intelligence,  Computational Fluid Dynamics</w:t>
      </w:r>
    </w:p>
    <w:p w14:paraId="0000000E">
      <w:pPr>
        <w:tabs>
          <w:tab w:val="right" w:pos="3390"/>
        </w:tabs>
        <w:spacing w:line="240" w:lineRule="auto"/>
        <w:ind w:right="-18"/>
        <w:jc w:val="both"/>
        <w:rPr>
          <w:rFonts w:ascii="Times New Roman" w:hAnsi="Times New Roman" w:eastAsia="Times New Roman" w:cs="Times New Roman"/>
        </w:rPr>
      </w:pPr>
      <w:r>
        <w:rPr>
          <w:rFonts w:ascii="Times New Roman" w:hAnsi="Times New Roman" w:eastAsia="Times New Roman" w:cs="Times New Roman"/>
          <w:b/>
          <w:rtl w:val="0"/>
        </w:rPr>
        <w:t xml:space="preserve">CFD and Engineering Tools: </w:t>
      </w:r>
      <w:r>
        <w:rPr>
          <w:rFonts w:ascii="Times New Roman" w:hAnsi="Times New Roman" w:eastAsia="Times New Roman" w:cs="Times New Roman"/>
          <w:rtl w:val="0"/>
        </w:rPr>
        <w:t>OpenFOAM, ANSYS, Paraform, Matlab, Sketchup, Rhinoceros 3D, Grasshopper, Arduino, Multisim, Proteus, OpenStudio, Paraform, CAD software, Visual Basic</w:t>
      </w:r>
    </w:p>
    <w:p w14:paraId="0000000F">
      <w:pPr>
        <w:tabs>
          <w:tab w:val="right" w:pos="3390"/>
        </w:tabs>
        <w:spacing w:line="240" w:lineRule="auto"/>
        <w:ind w:right="-18"/>
        <w:jc w:val="both"/>
        <w:rPr>
          <w:rFonts w:ascii="Times New Roman" w:hAnsi="Times New Roman" w:eastAsia="Times New Roman" w:cs="Times New Roman"/>
        </w:rPr>
      </w:pPr>
      <w:r>
        <w:rPr>
          <w:rFonts w:ascii="Times New Roman" w:hAnsi="Times New Roman" w:eastAsia="Times New Roman" w:cs="Times New Roman"/>
          <w:b/>
          <w:rtl w:val="0"/>
        </w:rPr>
        <w:t>Data Analysis &amp; Management</w:t>
      </w:r>
      <w:r>
        <w:rPr>
          <w:rFonts w:ascii="Times New Roman" w:hAnsi="Times New Roman" w:eastAsia="Times New Roman" w:cs="Times New Roman"/>
          <w:rtl w:val="0"/>
        </w:rPr>
        <w:t>: Exploratory Data Analysis, Time Series Analysis, Hypothesis Testing, ETL, Data Cleaning, Data Collection Protocols</w:t>
      </w:r>
    </w:p>
    <w:p w14:paraId="00000010">
      <w:pPr>
        <w:tabs>
          <w:tab w:val="right" w:pos="3390"/>
        </w:tabs>
        <w:spacing w:line="240" w:lineRule="auto"/>
        <w:ind w:right="-18"/>
        <w:jc w:val="both"/>
        <w:rPr>
          <w:rFonts w:ascii="Times New Roman" w:hAnsi="Times New Roman" w:eastAsia="Times New Roman" w:cs="Times New Roman"/>
        </w:rPr>
      </w:pPr>
      <w:r>
        <w:rPr>
          <w:rFonts w:ascii="Times New Roman" w:hAnsi="Times New Roman" w:eastAsia="Times New Roman" w:cs="Times New Roman"/>
          <w:b/>
          <w:rtl w:val="0"/>
        </w:rPr>
        <w:t>Programming Languages</w:t>
      </w:r>
      <w:r>
        <w:rPr>
          <w:rFonts w:ascii="Times New Roman" w:hAnsi="Times New Roman" w:eastAsia="Times New Roman" w:cs="Times New Roman"/>
          <w:rtl w:val="0"/>
        </w:rPr>
        <w:t>: Python</w:t>
      </w:r>
    </w:p>
    <w:p w14:paraId="00000011">
      <w:pPr>
        <w:tabs>
          <w:tab w:val="right" w:pos="3390"/>
        </w:tabs>
        <w:spacing w:line="240" w:lineRule="auto"/>
        <w:ind w:right="-18"/>
        <w:jc w:val="both"/>
        <w:rPr>
          <w:rFonts w:ascii="Times New Roman" w:hAnsi="Times New Roman" w:eastAsia="Times New Roman" w:cs="Times New Roman"/>
        </w:rPr>
      </w:pPr>
      <w:r>
        <w:rPr>
          <w:rFonts w:ascii="Times New Roman" w:hAnsi="Times New Roman" w:eastAsia="Times New Roman" w:cs="Times New Roman"/>
          <w:b/>
          <w:rtl w:val="0"/>
        </w:rPr>
        <w:t>Modeling Algorithms</w:t>
      </w:r>
      <w:r>
        <w:rPr>
          <w:rFonts w:ascii="Times New Roman" w:hAnsi="Times New Roman" w:eastAsia="Times New Roman" w:cs="Times New Roman"/>
          <w:rtl w:val="0"/>
        </w:rPr>
        <w:t>: Regression, Random Forest, Decision Trees, Support Vector Machine (SVM), KKN, NeuralNetworks, Clustering, and Dimensionality Reduction</w:t>
      </w:r>
    </w:p>
    <w:p w14:paraId="00000012">
      <w:pPr>
        <w:tabs>
          <w:tab w:val="right" w:pos="3390"/>
        </w:tabs>
        <w:spacing w:line="240" w:lineRule="auto"/>
        <w:ind w:right="-18"/>
        <w:jc w:val="both"/>
        <w:rPr>
          <w:rFonts w:ascii="Times New Roman" w:hAnsi="Times New Roman" w:eastAsia="Times New Roman" w:cs="Times New Roman"/>
        </w:rPr>
      </w:pPr>
      <w:r>
        <w:rPr>
          <w:rFonts w:ascii="Times New Roman" w:hAnsi="Times New Roman" w:eastAsia="Times New Roman" w:cs="Times New Roman"/>
          <w:b/>
          <w:rtl w:val="0"/>
        </w:rPr>
        <w:t>Machine Learning Frameworks</w:t>
      </w:r>
      <w:r>
        <w:rPr>
          <w:rFonts w:ascii="Times New Roman" w:hAnsi="Times New Roman" w:eastAsia="Times New Roman" w:cs="Times New Roman"/>
          <w:rtl w:val="0"/>
        </w:rPr>
        <w:t>: Tensorflow, Scikit-learn, Pytorch, Keras, NLTK, spaCy, Hugging Face, Transformers,  LLM (Large Language Model)</w:t>
      </w:r>
    </w:p>
    <w:p w14:paraId="00000013">
      <w:pPr>
        <w:tabs>
          <w:tab w:val="right" w:pos="3390"/>
        </w:tabs>
        <w:spacing w:line="240" w:lineRule="auto"/>
        <w:ind w:right="-18"/>
        <w:jc w:val="both"/>
        <w:rPr>
          <w:rFonts w:ascii="Times New Roman" w:hAnsi="Times New Roman" w:eastAsia="Times New Roman" w:cs="Times New Roman"/>
        </w:rPr>
      </w:pPr>
      <w:r>
        <w:rPr>
          <w:rFonts w:ascii="Times New Roman" w:hAnsi="Times New Roman" w:eastAsia="Times New Roman" w:cs="Times New Roman"/>
          <w:b/>
          <w:rtl w:val="0"/>
        </w:rPr>
        <w:t>Big Data Technologies</w:t>
      </w:r>
      <w:r>
        <w:rPr>
          <w:rFonts w:ascii="Times New Roman" w:hAnsi="Times New Roman" w:eastAsia="Times New Roman" w:cs="Times New Roman"/>
          <w:rtl w:val="0"/>
        </w:rPr>
        <w:t xml:space="preserve">: Apache Spark, Google BigQuery, </w:t>
      </w:r>
    </w:p>
    <w:p w14:paraId="00000014">
      <w:pPr>
        <w:tabs>
          <w:tab w:val="right" w:pos="3390"/>
        </w:tabs>
        <w:spacing w:line="240" w:lineRule="auto"/>
        <w:ind w:right="-18"/>
        <w:jc w:val="both"/>
        <w:rPr>
          <w:rFonts w:ascii="Times New Roman" w:hAnsi="Times New Roman" w:eastAsia="Times New Roman" w:cs="Times New Roman"/>
        </w:rPr>
      </w:pPr>
      <w:r>
        <w:rPr>
          <w:rFonts w:ascii="Times New Roman" w:hAnsi="Times New Roman" w:eastAsia="Times New Roman" w:cs="Times New Roman"/>
          <w:b/>
          <w:rtl w:val="0"/>
        </w:rPr>
        <w:t>Database Management</w:t>
      </w:r>
      <w:r>
        <w:rPr>
          <w:rFonts w:ascii="Times New Roman" w:hAnsi="Times New Roman" w:eastAsia="Times New Roman" w:cs="Times New Roman"/>
          <w:rtl w:val="0"/>
        </w:rPr>
        <w:t>: MySQL, PostgreSQL, MongoDB, Redis</w:t>
      </w:r>
    </w:p>
    <w:p w14:paraId="00000015">
      <w:pPr>
        <w:tabs>
          <w:tab w:val="right" w:pos="3390"/>
        </w:tabs>
        <w:spacing w:line="240" w:lineRule="auto"/>
        <w:ind w:right="-18"/>
        <w:jc w:val="both"/>
        <w:rPr>
          <w:rFonts w:ascii="Times New Roman" w:hAnsi="Times New Roman" w:eastAsia="Times New Roman" w:cs="Times New Roman"/>
        </w:rPr>
      </w:pPr>
      <w:r>
        <w:rPr>
          <w:rFonts w:ascii="Times New Roman" w:hAnsi="Times New Roman" w:eastAsia="Times New Roman" w:cs="Times New Roman"/>
          <w:b/>
          <w:rtl w:val="0"/>
        </w:rPr>
        <w:t>Reporting &amp; Dashboards</w:t>
      </w:r>
      <w:r>
        <w:rPr>
          <w:rFonts w:ascii="Times New Roman" w:hAnsi="Times New Roman" w:eastAsia="Times New Roman" w:cs="Times New Roman"/>
          <w:rtl w:val="0"/>
        </w:rPr>
        <w:t>: Microsoft Power BI, Tableau, Streamlit, Flask</w:t>
      </w:r>
    </w:p>
    <w:p w14:paraId="00000016">
      <w:pPr>
        <w:tabs>
          <w:tab w:val="right" w:pos="3390"/>
        </w:tabs>
        <w:spacing w:line="240" w:lineRule="auto"/>
        <w:ind w:right="-18"/>
        <w:jc w:val="both"/>
        <w:rPr>
          <w:rFonts w:ascii="Times New Roman" w:hAnsi="Times New Roman" w:eastAsia="Times New Roman" w:cs="Times New Roman"/>
        </w:rPr>
      </w:pPr>
      <w:r>
        <w:rPr>
          <w:rFonts w:ascii="Times New Roman" w:hAnsi="Times New Roman" w:eastAsia="Times New Roman" w:cs="Times New Roman"/>
          <w:b/>
          <w:rtl w:val="0"/>
        </w:rPr>
        <w:t>Project Management &amp; Collaboration</w:t>
      </w:r>
      <w:r>
        <w:rPr>
          <w:rFonts w:ascii="Times New Roman" w:hAnsi="Times New Roman" w:eastAsia="Times New Roman" w:cs="Times New Roman"/>
          <w:rtl w:val="0"/>
        </w:rPr>
        <w:t xml:space="preserve">: Agile Methodologies, Cross-functional Team Leadership, </w:t>
      </w:r>
    </w:p>
    <w:p w14:paraId="00000017">
      <w:pPr>
        <w:tabs>
          <w:tab w:val="right" w:pos="3390"/>
        </w:tabs>
        <w:spacing w:line="240" w:lineRule="auto"/>
        <w:ind w:right="-18"/>
        <w:jc w:val="both"/>
        <w:rPr>
          <w:rFonts w:ascii="Times New Roman" w:hAnsi="Times New Roman" w:eastAsia="Times New Roman" w:cs="Times New Roman"/>
        </w:rPr>
      </w:pPr>
      <w:r>
        <w:rPr>
          <w:rFonts w:ascii="Times New Roman" w:hAnsi="Times New Roman" w:eastAsia="Times New Roman" w:cs="Times New Roman"/>
          <w:b/>
          <w:rtl w:val="0"/>
        </w:rPr>
        <w:t>Communication &amp; Facilitation</w:t>
      </w:r>
      <w:r>
        <w:rPr>
          <w:rFonts w:ascii="Times New Roman" w:hAnsi="Times New Roman" w:eastAsia="Times New Roman" w:cs="Times New Roman"/>
          <w:rtl w:val="0"/>
        </w:rPr>
        <w:t>: Presenting Data Insights, Moderating Discussions, Organizing Knowledge Events</w:t>
      </w:r>
    </w:p>
    <w:p w14:paraId="00000018">
      <w:pPr>
        <w:tabs>
          <w:tab w:val="right" w:pos="3390"/>
        </w:tabs>
        <w:spacing w:line="240" w:lineRule="auto"/>
        <w:ind w:right="-18"/>
        <w:jc w:val="both"/>
        <w:rPr>
          <w:rFonts w:ascii="Times New Roman" w:hAnsi="Times New Roman" w:eastAsia="Times New Roman" w:cs="Times New Roman"/>
        </w:rPr>
      </w:pPr>
      <w:r>
        <w:rPr>
          <w:rFonts w:ascii="Times New Roman" w:hAnsi="Times New Roman" w:eastAsia="Times New Roman" w:cs="Times New Roman"/>
          <w:b/>
          <w:rtl w:val="0"/>
        </w:rPr>
        <w:t>Languages</w:t>
      </w:r>
      <w:r>
        <w:rPr>
          <w:rFonts w:ascii="Times New Roman" w:hAnsi="Times New Roman" w:eastAsia="Times New Roman" w:cs="Times New Roman"/>
          <w:rtl w:val="0"/>
        </w:rPr>
        <w:t>: Fluent in Indonesian (Native)  and English (Toefl: 587/677 C1 level- ECCT : 4/4)</w:t>
      </w:r>
    </w:p>
    <w:p w14:paraId="00000019">
      <w:pPr>
        <w:tabs>
          <w:tab w:val="right" w:pos="3390"/>
        </w:tabs>
        <w:spacing w:line="240" w:lineRule="auto"/>
        <w:ind w:right="-18"/>
        <w:jc w:val="both"/>
        <w:rPr>
          <w:rFonts w:ascii="Times New Roman" w:hAnsi="Times New Roman" w:eastAsia="Times New Roman" w:cs="Times New Roman"/>
        </w:rPr>
      </w:pPr>
    </w:p>
    <w:tbl>
      <w:tblPr>
        <w:tblStyle w:val="16"/>
        <w:tblW w:w="10701" w:type="dxa"/>
        <w:tblInd w:w="0" w:type="dxa"/>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10701"/>
      </w:tblGrid>
      <w:tr w14:paraId="08DDEC7C">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c>
          <w:tcPr>
            <w:tcBorders>
              <w:top w:val="nil"/>
              <w:left w:val="nil"/>
              <w:bottom w:val="thinThickSmallGap" w:color="auto" w:sz="24" w:space="0"/>
              <w:right w:val="nil"/>
            </w:tcBorders>
            <w:tcMar>
              <w:top w:w="0" w:type="dxa"/>
              <w:left w:w="108" w:type="dxa"/>
              <w:bottom w:w="0" w:type="dxa"/>
              <w:right w:w="108" w:type="dxa"/>
            </w:tcMar>
          </w:tcPr>
          <w:p w14:paraId="0000001A">
            <w:pPr>
              <w:widowControl w:val="0"/>
              <w:tabs>
                <w:tab w:val="right" w:pos="10627"/>
              </w:tabs>
              <w:spacing w:line="240" w:lineRule="auto"/>
              <w:ind w:right="-18"/>
              <w:jc w:val="both"/>
              <w:rPr>
                <w:rFonts w:ascii="Times New Roman" w:hAnsi="Times New Roman" w:eastAsia="Times New Roman" w:cs="Times New Roman"/>
                <w:b/>
                <w:vertAlign w:val="baseline"/>
              </w:rPr>
            </w:pPr>
            <w:bookmarkStart w:id="2" w:name="_1fob9te" w:colFirst="0" w:colLast="0"/>
            <w:bookmarkEnd w:id="2"/>
            <w:r>
              <w:rPr>
                <w:rFonts w:ascii="Times New Roman" w:hAnsi="Times New Roman" w:eastAsia="Times New Roman" w:cs="Times New Roman"/>
                <w:b/>
                <w:vertAlign w:val="baseline"/>
                <w:rtl w:val="0"/>
              </w:rPr>
              <w:t>WORK EXPERIENCE</w:t>
            </w:r>
          </w:p>
        </w:tc>
      </w:tr>
    </w:tbl>
    <w:p w14:paraId="0000001B">
      <w:pPr>
        <w:tabs>
          <w:tab w:val="right" w:pos="10485"/>
        </w:tabs>
        <w:spacing w:line="240" w:lineRule="auto"/>
        <w:ind w:right="-18"/>
        <w:jc w:val="both"/>
        <w:rPr>
          <w:rFonts w:ascii="Times New Roman" w:hAnsi="Times New Roman" w:eastAsia="Times New Roman" w:cs="Times New Roman"/>
          <w:b/>
        </w:rPr>
      </w:pPr>
      <w:r>
        <w:rPr>
          <w:rFonts w:ascii="Times New Roman" w:hAnsi="Times New Roman" w:eastAsia="Times New Roman" w:cs="Times New Roman"/>
          <w:b/>
          <w:rtl w:val="0"/>
        </w:rPr>
        <w:t>PT Fortech Indotama</w:t>
      </w:r>
      <w:r>
        <w:rPr>
          <w:rFonts w:ascii="Times New Roman" w:hAnsi="Times New Roman" w:eastAsia="Times New Roman" w:cs="Times New Roman"/>
          <w:b/>
          <w:rtl w:val="0"/>
        </w:rPr>
        <w:tab/>
      </w:r>
      <w:r>
        <w:rPr>
          <w:rFonts w:ascii="Times New Roman" w:hAnsi="Times New Roman" w:eastAsia="Times New Roman" w:cs="Times New Roman"/>
          <w:b/>
          <w:rtl w:val="0"/>
        </w:rPr>
        <w:t xml:space="preserve"> Jakarta, Indonesia</w:t>
      </w:r>
    </w:p>
    <w:p w14:paraId="0000001C">
      <w:pPr>
        <w:tabs>
          <w:tab w:val="right" w:pos="10485"/>
        </w:tabs>
        <w:spacing w:line="240" w:lineRule="auto"/>
        <w:ind w:right="-18"/>
        <w:jc w:val="both"/>
        <w:rPr>
          <w:rFonts w:ascii="Times New Roman" w:hAnsi="Times New Roman" w:eastAsia="Times New Roman" w:cs="Times New Roman"/>
        </w:rPr>
      </w:pPr>
      <w:r>
        <w:rPr>
          <w:rFonts w:ascii="Times New Roman" w:hAnsi="Times New Roman" w:eastAsia="Times New Roman" w:cs="Times New Roman"/>
          <w:i/>
          <w:rtl w:val="0"/>
        </w:rPr>
        <w:t xml:space="preserve">Data Scientist </w:t>
      </w:r>
      <w:r>
        <w:rPr>
          <w:rFonts w:ascii="Times New Roman" w:hAnsi="Times New Roman" w:eastAsia="Times New Roman" w:cs="Times New Roman"/>
          <w:i/>
          <w:rtl w:val="0"/>
        </w:rPr>
        <w:tab/>
      </w:r>
      <w:r>
        <w:rPr>
          <w:rFonts w:ascii="Times New Roman" w:hAnsi="Times New Roman" w:eastAsia="Times New Roman" w:cs="Times New Roman"/>
          <w:i/>
          <w:rtl w:val="0"/>
        </w:rPr>
        <w:t>November 2023 – Present</w:t>
      </w:r>
    </w:p>
    <w:p w14:paraId="0000001D">
      <w:pPr>
        <w:numPr>
          <w:ilvl w:val="0"/>
          <w:numId w:val="1"/>
        </w:numPr>
        <w:spacing w:line="240" w:lineRule="auto"/>
        <w:ind w:left="360" w:right="-18" w:hanging="360"/>
        <w:jc w:val="both"/>
      </w:pPr>
      <w:r>
        <w:rPr>
          <w:rFonts w:ascii="Times New Roman" w:hAnsi="Times New Roman" w:eastAsia="Times New Roman" w:cs="Times New Roman"/>
          <w:rtl w:val="0"/>
        </w:rPr>
        <w:t>Developed and launched three data-driven products: customer churn prediction, personalized recommendation systems, and sentiment analysis, increasing user engagement by 95% within the first quarter.</w:t>
      </w:r>
    </w:p>
    <w:p w14:paraId="0000001E">
      <w:pPr>
        <w:numPr>
          <w:ilvl w:val="0"/>
          <w:numId w:val="1"/>
        </w:numPr>
        <w:spacing w:line="240" w:lineRule="auto"/>
        <w:ind w:left="360" w:right="-18" w:hanging="360"/>
        <w:jc w:val="both"/>
      </w:pPr>
      <w:r>
        <w:rPr>
          <w:rFonts w:ascii="Times New Roman" w:hAnsi="Times New Roman" w:eastAsia="Times New Roman" w:cs="Times New Roman"/>
          <w:rtl w:val="0"/>
        </w:rPr>
        <w:t>Achieved exceptional model accuracy of 92% across five machine learning models, surpassing project requirements by 2%.</w:t>
      </w:r>
    </w:p>
    <w:p w14:paraId="0000001F">
      <w:pPr>
        <w:numPr>
          <w:ilvl w:val="0"/>
          <w:numId w:val="1"/>
        </w:numPr>
        <w:spacing w:line="240" w:lineRule="auto"/>
        <w:ind w:left="360" w:right="-18" w:hanging="360"/>
        <w:jc w:val="both"/>
      </w:pPr>
      <w:r>
        <w:rPr>
          <w:rFonts w:ascii="Times New Roman" w:hAnsi="Times New Roman" w:eastAsia="Times New Roman" w:cs="Times New Roman"/>
          <w:rtl w:val="0"/>
        </w:rPr>
        <w:t>Led a team to optimize model inference speed, reducing latency by 30% and enhancing user experience,</w:t>
      </w:r>
    </w:p>
    <w:p w14:paraId="00000020">
      <w:pPr>
        <w:numPr>
          <w:ilvl w:val="0"/>
          <w:numId w:val="1"/>
        </w:numPr>
        <w:spacing w:line="240" w:lineRule="auto"/>
        <w:ind w:left="360" w:right="-18" w:hanging="360"/>
        <w:jc w:val="both"/>
      </w:pPr>
      <w:r>
        <w:rPr>
          <w:rFonts w:ascii="Times New Roman" w:hAnsi="Times New Roman" w:eastAsia="Times New Roman" w:cs="Times New Roman"/>
          <w:rtl w:val="0"/>
        </w:rPr>
        <w:t>Communicated with clients and stakeholders to understand their needs, present findings, and gather feedback for continuous improvement.</w:t>
      </w:r>
    </w:p>
    <w:p w14:paraId="00000021">
      <w:pPr>
        <w:widowControl w:val="0"/>
        <w:tabs>
          <w:tab w:val="right" w:pos="10485"/>
        </w:tabs>
        <w:spacing w:before="0" w:after="0" w:line="240" w:lineRule="auto"/>
        <w:jc w:val="both"/>
        <w:rPr>
          <w:rFonts w:ascii="Times New Roman" w:hAnsi="Times New Roman" w:eastAsia="Times New Roman" w:cs="Times New Roman"/>
          <w:i/>
        </w:rPr>
      </w:pPr>
      <w:r>
        <w:rPr>
          <w:rFonts w:ascii="Times New Roman" w:hAnsi="Times New Roman" w:eastAsia="Times New Roman" w:cs="Times New Roman"/>
          <w:b/>
          <w:i/>
          <w:rtl w:val="0"/>
        </w:rPr>
        <w:t>Skills</w:t>
      </w:r>
      <w:r>
        <w:rPr>
          <w:rFonts w:ascii="Times New Roman" w:hAnsi="Times New Roman" w:eastAsia="Times New Roman" w:cs="Times New Roman"/>
          <w:i/>
          <w:rtl w:val="0"/>
        </w:rPr>
        <w:t>: Data-Driven Product Development, Machine Learning Model Development, Model Accuracy Optimization, Team Leadership, Performance Improvement, Client Communication, Tableau, Prediction</w:t>
      </w:r>
    </w:p>
    <w:p w14:paraId="00000022">
      <w:pPr>
        <w:widowControl w:val="0"/>
        <w:tabs>
          <w:tab w:val="right" w:pos="10485"/>
        </w:tabs>
        <w:spacing w:before="0" w:after="0" w:line="240" w:lineRule="auto"/>
        <w:jc w:val="both"/>
        <w:rPr>
          <w:rFonts w:ascii="Times New Roman" w:hAnsi="Times New Roman" w:eastAsia="Times New Roman" w:cs="Times New Roman"/>
          <w:i/>
        </w:rPr>
      </w:pPr>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23">
      <w:pPr>
        <w:tabs>
          <w:tab w:val="right" w:pos="10485"/>
        </w:tabs>
        <w:spacing w:line="240" w:lineRule="auto"/>
        <w:ind w:right="-18"/>
        <w:jc w:val="both"/>
        <w:rPr>
          <w:rFonts w:ascii="Times New Roman" w:hAnsi="Times New Roman" w:eastAsia="Times New Roman" w:cs="Times New Roman"/>
          <w:b/>
        </w:rPr>
      </w:pPr>
      <w:r>
        <w:rPr>
          <w:rFonts w:ascii="Times New Roman" w:hAnsi="Times New Roman" w:eastAsia="Times New Roman" w:cs="Times New Roman"/>
          <w:b/>
          <w:rtl w:val="0"/>
        </w:rPr>
        <w:t>SCC Investment Corp</w:t>
      </w:r>
      <w:r>
        <w:rPr>
          <w:rFonts w:ascii="Times New Roman" w:hAnsi="Times New Roman" w:eastAsia="Times New Roman" w:cs="Times New Roman"/>
          <w:b/>
          <w:rtl w:val="0"/>
        </w:rPr>
        <w:tab/>
      </w:r>
      <w:r>
        <w:rPr>
          <w:rFonts w:ascii="Times New Roman" w:hAnsi="Times New Roman" w:eastAsia="Times New Roman" w:cs="Times New Roman"/>
          <w:b/>
          <w:rtl w:val="0"/>
        </w:rPr>
        <w:t xml:space="preserve"> Jakarta, Indonesia</w:t>
      </w:r>
    </w:p>
    <w:p w14:paraId="00000024">
      <w:pPr>
        <w:tabs>
          <w:tab w:val="right" w:pos="10485"/>
        </w:tabs>
        <w:spacing w:line="240" w:lineRule="auto"/>
        <w:ind w:right="-18"/>
        <w:jc w:val="both"/>
        <w:rPr>
          <w:rFonts w:ascii="Times New Roman" w:hAnsi="Times New Roman" w:eastAsia="Times New Roman" w:cs="Times New Roman"/>
        </w:rPr>
      </w:pPr>
      <w:r>
        <w:rPr>
          <w:rFonts w:ascii="Times New Roman" w:hAnsi="Times New Roman" w:eastAsia="Times New Roman" w:cs="Times New Roman"/>
          <w:i/>
          <w:rtl w:val="0"/>
        </w:rPr>
        <w:t>Data Analyst</w:t>
      </w:r>
      <w:r>
        <w:rPr>
          <w:rFonts w:ascii="Times New Roman" w:hAnsi="Times New Roman" w:eastAsia="Times New Roman" w:cs="Times New Roman"/>
          <w:i/>
          <w:rtl w:val="0"/>
        </w:rPr>
        <w:tab/>
      </w:r>
      <w:r>
        <w:rPr>
          <w:rFonts w:ascii="Times New Roman" w:hAnsi="Times New Roman" w:eastAsia="Times New Roman" w:cs="Times New Roman"/>
          <w:i/>
          <w:rtl w:val="0"/>
        </w:rPr>
        <w:t>January 2022 – May 2023</w:t>
      </w:r>
    </w:p>
    <w:p w14:paraId="00000025">
      <w:pPr>
        <w:numPr>
          <w:ilvl w:val="0"/>
          <w:numId w:val="1"/>
        </w:numPr>
        <w:spacing w:line="240" w:lineRule="auto"/>
        <w:ind w:left="360" w:right="-18" w:hanging="360"/>
        <w:jc w:val="both"/>
      </w:pPr>
      <w:r>
        <w:rPr>
          <w:rFonts w:ascii="Times New Roman" w:hAnsi="Times New Roman" w:eastAsia="Times New Roman" w:cs="Times New Roman"/>
          <w:rtl w:val="0"/>
        </w:rPr>
        <w:t>Collected and cleaned financial and market data from 10+ sources, processing over 100,000 data points daily, ensuring data integrity and quality for analysis.</w:t>
      </w:r>
    </w:p>
    <w:p w14:paraId="00000026">
      <w:pPr>
        <w:numPr>
          <w:ilvl w:val="0"/>
          <w:numId w:val="1"/>
        </w:numPr>
        <w:spacing w:line="240" w:lineRule="auto"/>
        <w:ind w:left="360" w:right="-18" w:hanging="360"/>
        <w:jc w:val="both"/>
      </w:pPr>
      <w:r>
        <w:rPr>
          <w:rFonts w:ascii="Times New Roman" w:hAnsi="Times New Roman" w:eastAsia="Times New Roman" w:cs="Times New Roman"/>
          <w:rtl w:val="0"/>
        </w:rPr>
        <w:t>Conducted exploratory data analysis (EDA) on historical market data, identifying trends, patterns, and correlations, resulting in a 15% increase in portfolio performance.</w:t>
      </w:r>
    </w:p>
    <w:p w14:paraId="00000027">
      <w:pPr>
        <w:numPr>
          <w:ilvl w:val="0"/>
          <w:numId w:val="1"/>
        </w:numPr>
        <w:spacing w:line="240" w:lineRule="auto"/>
        <w:ind w:left="360" w:right="-18" w:hanging="360"/>
        <w:jc w:val="both"/>
      </w:pPr>
      <w:r>
        <w:rPr>
          <w:rFonts w:ascii="Times New Roman" w:hAnsi="Times New Roman" w:eastAsia="Times New Roman" w:cs="Times New Roman"/>
          <w:rtl w:val="0"/>
        </w:rPr>
        <w:t>Developed and maintained 15+ interactive dashboards and reports using Tableau, allowing stakeholders to visualize investment performance metrics and key indicators in real-time.</w:t>
      </w:r>
    </w:p>
    <w:p w14:paraId="00000028">
      <w:pPr>
        <w:tabs>
          <w:tab w:val="right" w:pos="10485"/>
        </w:tabs>
        <w:spacing w:before="0" w:after="0" w:line="240" w:lineRule="auto"/>
        <w:jc w:val="both"/>
        <w:rPr>
          <w:rFonts w:ascii="Times New Roman" w:hAnsi="Times New Roman" w:eastAsia="Times New Roman" w:cs="Times New Roman"/>
          <w:i/>
        </w:rPr>
      </w:pPr>
      <w:r>
        <w:rPr>
          <w:rFonts w:ascii="Times New Roman" w:hAnsi="Times New Roman" w:eastAsia="Times New Roman" w:cs="Times New Roman"/>
          <w:b/>
          <w:i/>
          <w:rtl w:val="0"/>
        </w:rPr>
        <w:t>Skills</w:t>
      </w:r>
      <w:r>
        <w:rPr>
          <w:rFonts w:ascii="Times New Roman" w:hAnsi="Times New Roman" w:eastAsia="Times New Roman" w:cs="Times New Roman"/>
          <w:i/>
          <w:rtl w:val="0"/>
        </w:rPr>
        <w:t>: Data Collection, Data Cleaning, Data Integrity and Quality Assurance, Exploratory Data Analysis (EDA), Trend Identification, Pattern Recognition, Interactive Dashboard Development, Tableau</w:t>
      </w:r>
    </w:p>
    <w:p w14:paraId="00000029">
      <w:pPr>
        <w:tabs>
          <w:tab w:val="right" w:pos="10485"/>
        </w:tabs>
        <w:spacing w:before="0" w:after="0" w:line="240" w:lineRule="auto"/>
        <w:jc w:val="both"/>
        <w:rPr>
          <w:rFonts w:ascii="Times New Roman" w:hAnsi="Times New Roman" w:eastAsia="Times New Roman" w:cs="Times New Roman"/>
        </w:rPr>
      </w:pPr>
      <w:r>
        <w:pict>
          <v:rect id="_x0000_i1026" o:spt="1" style="height:1.5pt;width:0pt;" fillcolor="#A0A0A0" filled="t" stroked="f" coordsize="21600,21600" o:hr="t" o:hrstd="t" o:hralign="center">
            <v:path/>
            <v:fill on="t" focussize="0,0"/>
            <v:stroke on="f"/>
            <v:imagedata o:title=""/>
            <o:lock v:ext="edit"/>
            <w10:wrap type="none"/>
            <w10:anchorlock/>
          </v:rect>
        </w:pict>
      </w:r>
    </w:p>
    <w:p w14:paraId="0000002A">
      <w:pPr>
        <w:tabs>
          <w:tab w:val="right" w:pos="10485"/>
        </w:tabs>
        <w:spacing w:line="240" w:lineRule="auto"/>
        <w:ind w:right="-18"/>
        <w:jc w:val="both"/>
        <w:rPr>
          <w:rFonts w:ascii="Times New Roman" w:hAnsi="Times New Roman" w:eastAsia="Times New Roman" w:cs="Times New Roman"/>
          <w:b/>
        </w:rPr>
      </w:pPr>
      <w:r>
        <w:rPr>
          <w:rFonts w:ascii="Times New Roman" w:hAnsi="Times New Roman" w:eastAsia="Times New Roman" w:cs="Times New Roman"/>
          <w:b/>
          <w:rtl w:val="0"/>
        </w:rPr>
        <w:t>Freelancer.com</w:t>
      </w:r>
      <w:r>
        <w:rPr>
          <w:rFonts w:ascii="Times New Roman" w:hAnsi="Times New Roman" w:eastAsia="Times New Roman" w:cs="Times New Roman"/>
          <w:b/>
          <w:rtl w:val="0"/>
        </w:rPr>
        <w:tab/>
      </w:r>
      <w:r>
        <w:rPr>
          <w:rFonts w:ascii="Times New Roman" w:hAnsi="Times New Roman" w:eastAsia="Times New Roman" w:cs="Times New Roman"/>
          <w:b/>
          <w:rtl w:val="0"/>
        </w:rPr>
        <w:t xml:space="preserve"> Jakarta, Indonesia</w:t>
      </w:r>
    </w:p>
    <w:p w14:paraId="0000002B">
      <w:pPr>
        <w:tabs>
          <w:tab w:val="right" w:pos="10485"/>
        </w:tabs>
        <w:spacing w:line="240" w:lineRule="auto"/>
        <w:ind w:right="-18"/>
        <w:jc w:val="both"/>
        <w:rPr>
          <w:rFonts w:ascii="Times New Roman" w:hAnsi="Times New Roman" w:eastAsia="Times New Roman" w:cs="Times New Roman"/>
        </w:rPr>
      </w:pPr>
      <w:r>
        <w:rPr>
          <w:rFonts w:ascii="Times New Roman" w:hAnsi="Times New Roman" w:eastAsia="Times New Roman" w:cs="Times New Roman"/>
          <w:i/>
          <w:rtl w:val="0"/>
        </w:rPr>
        <w:t>Computational Fluid Dynamics Engineer</w:t>
      </w:r>
      <w:r>
        <w:rPr>
          <w:rFonts w:ascii="Times New Roman" w:hAnsi="Times New Roman" w:eastAsia="Times New Roman" w:cs="Times New Roman"/>
          <w:i/>
          <w:rtl w:val="0"/>
        </w:rPr>
        <w:tab/>
      </w:r>
      <w:r>
        <w:rPr>
          <w:rFonts w:ascii="Times New Roman" w:hAnsi="Times New Roman" w:eastAsia="Times New Roman" w:cs="Times New Roman"/>
          <w:i/>
          <w:rtl w:val="0"/>
        </w:rPr>
        <w:t>January 2021 - May 2023</w:t>
      </w:r>
    </w:p>
    <w:p w14:paraId="0000002C">
      <w:pPr>
        <w:numPr>
          <w:ilvl w:val="0"/>
          <w:numId w:val="2"/>
        </w:numPr>
        <w:tabs>
          <w:tab w:val="right" w:pos="10485"/>
        </w:tabs>
        <w:spacing w:before="240" w:after="0" w:line="240" w:lineRule="auto"/>
        <w:ind w:left="425" w:hanging="360"/>
        <w:jc w:val="both"/>
        <w:rPr>
          <w:rFonts w:ascii="Times New Roman" w:hAnsi="Times New Roman" w:eastAsia="Times New Roman" w:cs="Times New Roman"/>
        </w:rPr>
      </w:pPr>
      <w:r>
        <w:rPr>
          <w:rFonts w:ascii="Times New Roman" w:hAnsi="Times New Roman" w:eastAsia="Times New Roman" w:cs="Times New Roman"/>
          <w:rtl w:val="0"/>
        </w:rPr>
        <w:t>Achieved an average cost reduction of 30% by using open-source CFD meshing platforms compared to commercial alternatives.</w:t>
      </w:r>
    </w:p>
    <w:p w14:paraId="0000002D">
      <w:pPr>
        <w:widowControl w:val="0"/>
        <w:numPr>
          <w:ilvl w:val="0"/>
          <w:numId w:val="2"/>
        </w:numPr>
        <w:tabs>
          <w:tab w:val="right" w:pos="10485"/>
        </w:tabs>
        <w:spacing w:before="0" w:after="0" w:line="240" w:lineRule="auto"/>
        <w:ind w:left="425" w:hanging="360"/>
        <w:jc w:val="both"/>
        <w:rPr>
          <w:rFonts w:ascii="Times New Roman" w:hAnsi="Times New Roman" w:eastAsia="Times New Roman" w:cs="Times New Roman"/>
        </w:rPr>
      </w:pPr>
      <w:r>
        <w:rPr>
          <w:rFonts w:ascii="Times New Roman" w:hAnsi="Times New Roman" w:eastAsia="Times New Roman" w:cs="Times New Roman"/>
          <w:rtl w:val="0"/>
        </w:rPr>
        <w:t>Collaborated with 10+ clients to define and achieve simulation objectives, delivering solutions that met or exceeded expectations within budget constraints.</w:t>
      </w:r>
    </w:p>
    <w:p w14:paraId="0000002E">
      <w:pPr>
        <w:widowControl w:val="0"/>
        <w:numPr>
          <w:ilvl w:val="0"/>
          <w:numId w:val="2"/>
        </w:numPr>
        <w:tabs>
          <w:tab w:val="right" w:pos="10485"/>
        </w:tabs>
        <w:spacing w:before="0" w:after="240" w:line="240" w:lineRule="auto"/>
        <w:ind w:left="425" w:hanging="360"/>
        <w:jc w:val="both"/>
        <w:rPr>
          <w:rFonts w:ascii="Times New Roman" w:hAnsi="Times New Roman" w:eastAsia="Times New Roman" w:cs="Times New Roman"/>
        </w:rPr>
      </w:pPr>
      <w:r>
        <w:rPr>
          <w:rFonts w:ascii="Times New Roman" w:hAnsi="Times New Roman" w:eastAsia="Times New Roman" w:cs="Times New Roman"/>
          <w:rtl w:val="0"/>
        </w:rPr>
        <w:t>Utilized AutoCAD and IoT integration to enhance simulation accuracy by 20%, optimizing project outcomes.</w:t>
      </w:r>
    </w:p>
    <w:p w14:paraId="0000002F">
      <w:pPr>
        <w:widowControl w:val="0"/>
        <w:tabs>
          <w:tab w:val="right" w:pos="10485"/>
        </w:tabs>
        <w:spacing w:before="240" w:after="240" w:line="240" w:lineRule="auto"/>
        <w:ind w:left="0" w:firstLine="0"/>
        <w:jc w:val="both"/>
        <w:rPr>
          <w:rFonts w:ascii="Times New Roman" w:hAnsi="Times New Roman" w:eastAsia="Times New Roman" w:cs="Times New Roman"/>
          <w:i/>
        </w:rPr>
      </w:pPr>
      <w:r>
        <w:rPr>
          <w:rFonts w:ascii="Times New Roman" w:hAnsi="Times New Roman" w:eastAsia="Times New Roman" w:cs="Times New Roman"/>
          <w:b/>
          <w:i/>
          <w:rtl w:val="0"/>
        </w:rPr>
        <w:t>Skills</w:t>
      </w:r>
      <w:r>
        <w:rPr>
          <w:rFonts w:ascii="Times New Roman" w:hAnsi="Times New Roman" w:eastAsia="Times New Roman" w:cs="Times New Roman"/>
          <w:i/>
          <w:rtl w:val="0"/>
        </w:rPr>
        <w:t>: Microsoft PowerPoint · Thermal Analysis · Formulation · Creative Problem Solving · AutoCAD · Internet of Things (IoT) · OpenFOAM</w:t>
      </w:r>
      <w:r>
        <w:pict>
          <v:rect id="_x0000_i1027" o:spt="1" style="height:1.5pt;width:0pt;" fillcolor="#A0A0A0" filled="t" stroked="f" coordsize="21600,21600" o:hr="t" o:hrstd="t" o:hralign="center">
            <v:path/>
            <v:fill on="t" focussize="0,0"/>
            <v:stroke on="f"/>
            <v:imagedata o:title=""/>
            <o:lock v:ext="edit"/>
            <w10:wrap type="none"/>
            <w10:anchorlock/>
          </v:rect>
        </w:pict>
      </w:r>
    </w:p>
    <w:p w14:paraId="00000030">
      <w:pPr>
        <w:tabs>
          <w:tab w:val="right" w:pos="10485"/>
        </w:tabs>
        <w:spacing w:line="240" w:lineRule="auto"/>
        <w:ind w:right="-18"/>
        <w:jc w:val="both"/>
        <w:rPr>
          <w:rFonts w:ascii="Times New Roman" w:hAnsi="Times New Roman" w:eastAsia="Times New Roman" w:cs="Times New Roman"/>
          <w:b/>
        </w:rPr>
      </w:pPr>
      <w:r>
        <w:rPr>
          <w:rFonts w:ascii="Times New Roman" w:hAnsi="Times New Roman" w:eastAsia="Times New Roman" w:cs="Times New Roman"/>
          <w:b/>
          <w:rtl w:val="0"/>
        </w:rPr>
        <w:t>Kementerian Pekerjaan Umum dan Perumahan Rakyat (PUPR)</w:t>
      </w:r>
      <w:r>
        <w:rPr>
          <w:rFonts w:ascii="Times New Roman" w:hAnsi="Times New Roman" w:eastAsia="Times New Roman" w:cs="Times New Roman"/>
          <w:b/>
          <w:rtl w:val="0"/>
        </w:rPr>
        <w:tab/>
      </w:r>
      <w:r>
        <w:rPr>
          <w:rFonts w:ascii="Times New Roman" w:hAnsi="Times New Roman" w:eastAsia="Times New Roman" w:cs="Times New Roman"/>
          <w:b/>
          <w:rtl w:val="0"/>
        </w:rPr>
        <w:t xml:space="preserve"> Bandung, Indonesia</w:t>
      </w:r>
    </w:p>
    <w:p w14:paraId="00000031">
      <w:pPr>
        <w:tabs>
          <w:tab w:val="right" w:pos="10485"/>
        </w:tabs>
        <w:spacing w:line="240" w:lineRule="auto"/>
        <w:ind w:right="-18"/>
        <w:jc w:val="both"/>
        <w:rPr>
          <w:rFonts w:ascii="Times New Roman" w:hAnsi="Times New Roman" w:eastAsia="Times New Roman" w:cs="Times New Roman"/>
          <w:i/>
        </w:rPr>
      </w:pPr>
      <w:r>
        <w:rPr>
          <w:rFonts w:ascii="Times New Roman" w:hAnsi="Times New Roman" w:eastAsia="Times New Roman" w:cs="Times New Roman"/>
          <w:i/>
          <w:rtl w:val="0"/>
        </w:rPr>
        <w:t>Computational Fluid Dynamics Engineer</w:t>
      </w:r>
      <w:r>
        <w:rPr>
          <w:rFonts w:ascii="Times New Roman" w:hAnsi="Times New Roman" w:eastAsia="Times New Roman" w:cs="Times New Roman"/>
          <w:i/>
          <w:rtl w:val="0"/>
        </w:rPr>
        <w:tab/>
      </w:r>
      <w:r>
        <w:rPr>
          <w:rFonts w:ascii="Times New Roman" w:hAnsi="Times New Roman" w:eastAsia="Times New Roman" w:cs="Times New Roman"/>
          <w:i/>
          <w:rtl w:val="0"/>
        </w:rPr>
        <w:t>December 2018 - May 2019</w:t>
      </w:r>
    </w:p>
    <w:p w14:paraId="00000032">
      <w:pPr>
        <w:numPr>
          <w:ilvl w:val="0"/>
          <w:numId w:val="2"/>
        </w:numPr>
        <w:tabs>
          <w:tab w:val="right" w:pos="10485"/>
        </w:tabs>
        <w:spacing w:before="240" w:after="0" w:line="240" w:lineRule="auto"/>
        <w:ind w:left="425" w:hanging="360"/>
        <w:jc w:val="both"/>
        <w:rPr>
          <w:rFonts w:ascii="Times New Roman" w:hAnsi="Times New Roman" w:eastAsia="Times New Roman" w:cs="Times New Roman"/>
        </w:rPr>
      </w:pPr>
      <w:r>
        <w:rPr>
          <w:rFonts w:ascii="Times New Roman" w:hAnsi="Times New Roman" w:eastAsia="Times New Roman" w:cs="Times New Roman"/>
          <w:rtl w:val="0"/>
        </w:rPr>
        <w:t>Conducted modeling, simulation, and remodeling of various projects, focusing on observance of airflow, heat transfer, and plume smoke behaviors within the context of warehouse calorimetry.</w:t>
      </w:r>
    </w:p>
    <w:p w14:paraId="00000033">
      <w:pPr>
        <w:numPr>
          <w:ilvl w:val="0"/>
          <w:numId w:val="2"/>
        </w:numPr>
        <w:tabs>
          <w:tab w:val="right" w:pos="10485"/>
        </w:tabs>
        <w:spacing w:before="0" w:after="0" w:line="240" w:lineRule="auto"/>
        <w:ind w:left="425" w:hanging="360"/>
        <w:jc w:val="both"/>
        <w:rPr>
          <w:rFonts w:ascii="Times New Roman" w:hAnsi="Times New Roman" w:eastAsia="Times New Roman" w:cs="Times New Roman"/>
        </w:rPr>
      </w:pPr>
      <w:r>
        <w:rPr>
          <w:rFonts w:ascii="Times New Roman" w:hAnsi="Times New Roman" w:eastAsia="Times New Roman" w:cs="Times New Roman"/>
          <w:rtl w:val="0"/>
        </w:rPr>
        <w:t>Forecasted smoke dispersion in PUSKIM's residential vicinity and classified safety levels related to wind velocity and ambient temperature around the structure.</w:t>
      </w:r>
    </w:p>
    <w:p w14:paraId="00000034">
      <w:pPr>
        <w:tabs>
          <w:tab w:val="right" w:pos="10485"/>
        </w:tabs>
        <w:spacing w:before="0" w:after="0" w:line="240" w:lineRule="auto"/>
        <w:jc w:val="both"/>
        <w:rPr>
          <w:rFonts w:ascii="Times New Roman" w:hAnsi="Times New Roman" w:eastAsia="Times New Roman" w:cs="Times New Roman"/>
          <w:i/>
        </w:rPr>
      </w:pPr>
      <w:r>
        <w:rPr>
          <w:rFonts w:ascii="Times New Roman" w:hAnsi="Times New Roman" w:eastAsia="Times New Roman" w:cs="Times New Roman"/>
          <w:b/>
          <w:i/>
          <w:rtl w:val="0"/>
        </w:rPr>
        <w:t>Skills:</w:t>
      </w:r>
      <w:r>
        <w:rPr>
          <w:rFonts w:ascii="Times New Roman" w:hAnsi="Times New Roman" w:eastAsia="Times New Roman" w:cs="Times New Roman"/>
          <w:i/>
          <w:rtl w:val="0"/>
        </w:rPr>
        <w:t xml:space="preserve"> Analytical Skills · Microsoft PowerPoint · Grasshopper,Creative Problem Solving · Internet of Things (IoT) · OpenFOAM</w:t>
      </w:r>
    </w:p>
    <w:p w14:paraId="00000035">
      <w:pPr>
        <w:tabs>
          <w:tab w:val="right" w:pos="10485"/>
        </w:tabs>
        <w:spacing w:before="0" w:after="0" w:line="240" w:lineRule="auto"/>
        <w:jc w:val="both"/>
        <w:rPr>
          <w:rFonts w:ascii="Times New Roman" w:hAnsi="Times New Roman" w:eastAsia="Times New Roman" w:cs="Times New Roman"/>
          <w:b/>
        </w:rPr>
      </w:pPr>
      <w:r>
        <w:pict>
          <v:rect id="_x0000_i1028" o:spt="1" style="height:1.5pt;width:0pt;" fillcolor="#A0A0A0" filled="t" stroked="f" coordsize="21600,21600" o:hr="t" o:hrstd="t" o:hralign="center">
            <v:path/>
            <v:fill on="t" focussize="0,0"/>
            <v:stroke on="f"/>
            <v:imagedata o:title=""/>
            <o:lock v:ext="edit"/>
            <w10:wrap type="none"/>
            <w10:anchorlock/>
          </v:rect>
        </w:pict>
      </w:r>
    </w:p>
    <w:p w14:paraId="00000036">
      <w:pPr>
        <w:tabs>
          <w:tab w:val="right" w:pos="10485"/>
        </w:tabs>
        <w:spacing w:line="240" w:lineRule="auto"/>
        <w:ind w:right="-18"/>
        <w:jc w:val="both"/>
        <w:rPr>
          <w:rFonts w:ascii="Times New Roman" w:hAnsi="Times New Roman" w:eastAsia="Times New Roman" w:cs="Times New Roman"/>
          <w:b/>
        </w:rPr>
      </w:pPr>
      <w:r>
        <w:rPr>
          <w:rFonts w:ascii="Times New Roman" w:hAnsi="Times New Roman" w:eastAsia="Times New Roman" w:cs="Times New Roman"/>
          <w:b/>
          <w:rtl w:val="0"/>
        </w:rPr>
        <w:t>Kinerja Bangunan Indonesia</w:t>
      </w:r>
      <w:r>
        <w:rPr>
          <w:rFonts w:ascii="Times New Roman" w:hAnsi="Times New Roman" w:eastAsia="Times New Roman" w:cs="Times New Roman"/>
          <w:b/>
          <w:rtl w:val="0"/>
        </w:rPr>
        <w:tab/>
      </w:r>
      <w:r>
        <w:rPr>
          <w:rFonts w:ascii="Times New Roman" w:hAnsi="Times New Roman" w:eastAsia="Times New Roman" w:cs="Times New Roman"/>
          <w:b/>
          <w:rtl w:val="0"/>
        </w:rPr>
        <w:t xml:space="preserve"> Bandung, Indonesia</w:t>
      </w:r>
    </w:p>
    <w:p w14:paraId="00000037">
      <w:pPr>
        <w:tabs>
          <w:tab w:val="right" w:pos="10485"/>
        </w:tabs>
        <w:spacing w:line="240" w:lineRule="auto"/>
        <w:ind w:right="-18"/>
        <w:jc w:val="both"/>
        <w:rPr>
          <w:rFonts w:ascii="Times New Roman" w:hAnsi="Times New Roman" w:eastAsia="Times New Roman" w:cs="Times New Roman"/>
        </w:rPr>
      </w:pPr>
      <w:r>
        <w:rPr>
          <w:rFonts w:ascii="Times New Roman" w:hAnsi="Times New Roman" w:eastAsia="Times New Roman" w:cs="Times New Roman"/>
          <w:i/>
          <w:rtl w:val="0"/>
        </w:rPr>
        <w:t>Computational Fluid Dynamics Engineer</w:t>
      </w:r>
      <w:r>
        <w:rPr>
          <w:rFonts w:ascii="Times New Roman" w:hAnsi="Times New Roman" w:eastAsia="Times New Roman" w:cs="Times New Roman"/>
          <w:i/>
          <w:rtl w:val="0"/>
        </w:rPr>
        <w:tab/>
      </w:r>
      <w:r>
        <w:rPr>
          <w:rFonts w:ascii="Times New Roman" w:hAnsi="Times New Roman" w:eastAsia="Times New Roman" w:cs="Times New Roman"/>
          <w:i/>
          <w:rtl w:val="0"/>
        </w:rPr>
        <w:t xml:space="preserve">April 2018 - November 2018 </w:t>
      </w:r>
    </w:p>
    <w:p w14:paraId="00000038">
      <w:pPr>
        <w:numPr>
          <w:ilvl w:val="0"/>
          <w:numId w:val="2"/>
        </w:numPr>
        <w:tabs>
          <w:tab w:val="right" w:pos="10485"/>
        </w:tabs>
        <w:spacing w:before="240" w:after="0" w:line="240" w:lineRule="auto"/>
        <w:ind w:left="425" w:hanging="360"/>
        <w:jc w:val="both"/>
        <w:rPr>
          <w:rFonts w:ascii="Times New Roman" w:hAnsi="Times New Roman" w:eastAsia="Times New Roman" w:cs="Times New Roman"/>
        </w:rPr>
      </w:pPr>
      <w:r>
        <w:rPr>
          <w:rFonts w:ascii="Times New Roman" w:hAnsi="Times New Roman" w:eastAsia="Times New Roman" w:cs="Times New Roman"/>
          <w:rtl w:val="0"/>
        </w:rPr>
        <w:t>Modeled, simulated, and remodeled multiple projects by identifying the behavior of the airflow and heat flow comfort of the Kulongprogo Airport and the balcony of the plaza in Jakarta.</w:t>
      </w:r>
    </w:p>
    <w:p w14:paraId="00000039">
      <w:pPr>
        <w:numPr>
          <w:ilvl w:val="0"/>
          <w:numId w:val="2"/>
        </w:numPr>
        <w:tabs>
          <w:tab w:val="right" w:pos="10485"/>
        </w:tabs>
        <w:spacing w:before="0" w:after="240" w:line="240" w:lineRule="auto"/>
        <w:ind w:left="425" w:hanging="360"/>
        <w:jc w:val="both"/>
        <w:rPr>
          <w:rFonts w:ascii="Times New Roman" w:hAnsi="Times New Roman" w:eastAsia="Times New Roman" w:cs="Times New Roman"/>
        </w:rPr>
      </w:pPr>
      <w:r>
        <w:rPr>
          <w:rFonts w:ascii="Times New Roman" w:hAnsi="Times New Roman" w:eastAsia="Times New Roman" w:cs="Times New Roman"/>
          <w:rtl w:val="0"/>
        </w:rPr>
        <w:t>Saving around 5 million rupiah for using &gt;2 million of hex-meshing to compute the model and predict the speed comfort on ground level building.</w:t>
      </w:r>
    </w:p>
    <w:p w14:paraId="0000003A">
      <w:pPr>
        <w:tabs>
          <w:tab w:val="right" w:pos="10485"/>
        </w:tabs>
        <w:spacing w:before="240" w:after="240" w:line="240" w:lineRule="auto"/>
        <w:ind w:left="0" w:firstLine="0"/>
        <w:jc w:val="both"/>
        <w:rPr>
          <w:rFonts w:ascii="Times New Roman" w:hAnsi="Times New Roman" w:eastAsia="Times New Roman" w:cs="Times New Roman"/>
          <w:i/>
        </w:rPr>
      </w:pPr>
      <w:r>
        <w:rPr>
          <w:rFonts w:ascii="Times New Roman" w:hAnsi="Times New Roman" w:eastAsia="Times New Roman" w:cs="Times New Roman"/>
          <w:b/>
          <w:i/>
          <w:rtl w:val="0"/>
        </w:rPr>
        <w:t>Skills:</w:t>
      </w:r>
      <w:r>
        <w:rPr>
          <w:rFonts w:ascii="Times New Roman" w:hAnsi="Times New Roman" w:eastAsia="Times New Roman" w:cs="Times New Roman"/>
          <w:i/>
          <w:rtl w:val="0"/>
        </w:rPr>
        <w:t xml:space="preserve"> Analytical Skills · Microsoft PowerPoint · Formulation · Creative Problem Solving · Internet of Things (IoT) · OpenFOAM</w:t>
      </w:r>
    </w:p>
    <w:p w14:paraId="0000003B">
      <w:pPr>
        <w:rPr>
          <w:rFonts w:ascii="Times New Roman" w:hAnsi="Times New Roman" w:eastAsia="Times New Roman" w:cs="Times New Roman"/>
          <w:i/>
        </w:rPr>
      </w:pPr>
      <w:r>
        <w:br w:type="page"/>
      </w:r>
    </w:p>
    <w:tbl>
      <w:tblPr>
        <w:tblStyle w:val="17"/>
        <w:tblW w:w="10701" w:type="dxa"/>
        <w:tblInd w:w="0" w:type="dxa"/>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10701"/>
      </w:tblGrid>
      <w:tr w14:paraId="03CC0886">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c>
          <w:tcPr>
            <w:tcBorders>
              <w:top w:val="nil"/>
              <w:left w:val="nil"/>
              <w:bottom w:val="thinThickSmallGap" w:color="auto" w:sz="24" w:space="0"/>
              <w:right w:val="nil"/>
            </w:tcBorders>
            <w:tcMar>
              <w:top w:w="0" w:type="dxa"/>
              <w:left w:w="108" w:type="dxa"/>
              <w:bottom w:w="0" w:type="dxa"/>
              <w:right w:w="108" w:type="dxa"/>
            </w:tcMar>
          </w:tcPr>
          <w:p w14:paraId="0000003C">
            <w:pPr>
              <w:widowControl w:val="0"/>
              <w:tabs>
                <w:tab w:val="right" w:pos="10627"/>
              </w:tabs>
              <w:spacing w:line="240" w:lineRule="auto"/>
              <w:ind w:right="-18"/>
              <w:jc w:val="both"/>
              <w:rPr>
                <w:rFonts w:ascii="Times New Roman" w:hAnsi="Times New Roman" w:eastAsia="Times New Roman" w:cs="Times New Roman"/>
                <w:b/>
                <w:vertAlign w:val="baseline"/>
              </w:rPr>
            </w:pPr>
            <w:r>
              <w:rPr>
                <w:rFonts w:ascii="Times New Roman" w:hAnsi="Times New Roman" w:eastAsia="Times New Roman" w:cs="Times New Roman"/>
                <w:b/>
                <w:vertAlign w:val="baseline"/>
                <w:rtl w:val="0"/>
              </w:rPr>
              <w:t>JOB RELATED PROJECTS</w:t>
            </w:r>
          </w:p>
        </w:tc>
      </w:tr>
    </w:tbl>
    <w:p w14:paraId="0000003D">
      <w:pPr>
        <w:tabs>
          <w:tab w:val="right" w:pos="9923"/>
        </w:tabs>
        <w:spacing w:before="240" w:after="240" w:line="240" w:lineRule="auto"/>
        <w:jc w:val="both"/>
        <w:rPr>
          <w:rFonts w:ascii="Times New Roman" w:hAnsi="Times New Roman" w:eastAsia="Times New Roman" w:cs="Times New Roman"/>
        </w:rPr>
      </w:pPr>
      <w:r>
        <w:rPr>
          <w:rFonts w:ascii="Times New Roman" w:hAnsi="Times New Roman" w:eastAsia="Times New Roman" w:cs="Times New Roman"/>
          <w:b/>
          <w:rtl w:val="0"/>
        </w:rPr>
        <w:t xml:space="preserve">Overview: </w:t>
      </w:r>
      <w:r>
        <w:rPr>
          <w:rFonts w:ascii="Times New Roman" w:hAnsi="Times New Roman" w:eastAsia="Times New Roman" w:cs="Times New Roman"/>
          <w:b/>
          <w:i/>
          <w:rtl w:val="0"/>
        </w:rPr>
        <w:t>Data Science Projects:</w:t>
      </w:r>
      <w:r>
        <w:rPr>
          <w:rFonts w:ascii="Times New Roman" w:hAnsi="Times New Roman" w:eastAsia="Times New Roman" w:cs="Times New Roman"/>
          <w:b/>
          <w:rtl w:val="0"/>
        </w:rPr>
        <w:t xml:space="preserve"> </w:t>
      </w:r>
      <w:r>
        <w:rPr>
          <w:rFonts w:ascii="Times New Roman" w:hAnsi="Times New Roman" w:eastAsia="Times New Roman" w:cs="Times New Roman"/>
          <w:rtl w:val="0"/>
        </w:rPr>
        <w:t xml:space="preserve">Involved comprehensive data analysis and machine learning to optimize market trading decisions for INALUM and developed NLP-based systems to improve legal document management for Mahkamah Agung. </w:t>
      </w:r>
      <w:r>
        <w:rPr>
          <w:rFonts w:ascii="Times New Roman" w:hAnsi="Times New Roman" w:eastAsia="Times New Roman" w:cs="Times New Roman"/>
          <w:b/>
          <w:i/>
          <w:rtl w:val="0"/>
        </w:rPr>
        <w:t>CFD Projects:</w:t>
      </w:r>
      <w:r>
        <w:rPr>
          <w:rFonts w:ascii="Times New Roman" w:hAnsi="Times New Roman" w:eastAsia="Times New Roman" w:cs="Times New Roman"/>
          <w:rtl w:val="0"/>
        </w:rPr>
        <w:t xml:space="preserve"> Focused on simulating airflow, smoke dispersion, and wind comfort to enhance urban design, safety, and comfort in various projects, demonstrating a strong expertise in computational fluid dynamics.</w:t>
      </w:r>
    </w:p>
    <w:p w14:paraId="0000003E">
      <w:pPr>
        <w:tabs>
          <w:tab w:val="right" w:pos="9923"/>
        </w:tabs>
        <w:spacing w:before="240" w:after="240" w:line="240" w:lineRule="auto"/>
        <w:jc w:val="both"/>
        <w:rPr>
          <w:rFonts w:ascii="Times New Roman" w:hAnsi="Times New Roman" w:eastAsia="Times New Roman" w:cs="Times New Roman"/>
          <w:b/>
        </w:rPr>
      </w:pPr>
      <w:r>
        <w:rPr>
          <w:rFonts w:ascii="Times New Roman" w:hAnsi="Times New Roman" w:eastAsia="Times New Roman" w:cs="Times New Roman"/>
          <w:b/>
          <w:rtl w:val="0"/>
        </w:rPr>
        <w:t>Data Science Projects:</w:t>
      </w:r>
    </w:p>
    <w:p w14:paraId="0000003F">
      <w:pPr>
        <w:numPr>
          <w:ilvl w:val="0"/>
          <w:numId w:val="3"/>
        </w:numPr>
        <w:tabs>
          <w:tab w:val="right" w:pos="9923"/>
        </w:tabs>
        <w:spacing w:before="240" w:after="0" w:line="240" w:lineRule="auto"/>
        <w:ind w:left="720" w:hanging="360"/>
        <w:rPr>
          <w:rFonts w:ascii="Times New Roman" w:hAnsi="Times New Roman" w:eastAsia="Times New Roman" w:cs="Times New Roman"/>
          <w:b/>
        </w:rPr>
      </w:pPr>
      <w:r>
        <w:rPr>
          <w:rFonts w:ascii="Times New Roman" w:hAnsi="Times New Roman" w:eastAsia="Times New Roman" w:cs="Times New Roman"/>
          <w:b/>
          <w:rtl w:val="0"/>
        </w:rPr>
        <w:t>Market Analysis with INALUM:</w:t>
      </w:r>
    </w:p>
    <w:p w14:paraId="00000040">
      <w:pPr>
        <w:numPr>
          <w:ilvl w:val="1"/>
          <w:numId w:val="3"/>
        </w:numPr>
        <w:tabs>
          <w:tab w:val="right" w:pos="9923"/>
        </w:tabs>
        <w:spacing w:before="0" w:after="0" w:line="240" w:lineRule="auto"/>
        <w:ind w:left="1440" w:hanging="360"/>
        <w:rPr>
          <w:rFonts w:ascii="Times New Roman" w:hAnsi="Times New Roman" w:eastAsia="Times New Roman" w:cs="Times New Roman"/>
        </w:rPr>
      </w:pPr>
      <w:r>
        <w:rPr>
          <w:rFonts w:ascii="Times New Roman" w:hAnsi="Times New Roman" w:eastAsia="Times New Roman" w:cs="Times New Roman"/>
          <w:rtl w:val="0"/>
        </w:rPr>
        <w:t>Conducted comprehensive data analysis on aluminum market trends, including price fluctuations, demand-supply dynamics, and competitor analysis.</w:t>
      </w:r>
    </w:p>
    <w:p w14:paraId="00000041">
      <w:pPr>
        <w:numPr>
          <w:ilvl w:val="1"/>
          <w:numId w:val="3"/>
        </w:numPr>
        <w:tabs>
          <w:tab w:val="right" w:pos="9923"/>
        </w:tabs>
        <w:spacing w:before="0" w:after="0" w:line="240" w:lineRule="auto"/>
        <w:ind w:left="1440" w:hanging="360"/>
        <w:rPr>
          <w:rFonts w:ascii="Times New Roman" w:hAnsi="Times New Roman" w:eastAsia="Times New Roman" w:cs="Times New Roman"/>
        </w:rPr>
      </w:pPr>
      <w:r>
        <w:rPr>
          <w:rFonts w:ascii="Times New Roman" w:hAnsi="Times New Roman" w:eastAsia="Times New Roman" w:cs="Times New Roman"/>
          <w:rtl w:val="0"/>
        </w:rPr>
        <w:t>Utilized advanced statistical methods and machine learning techniques to identify patterns and predict future market behavior.</w:t>
      </w:r>
    </w:p>
    <w:p w14:paraId="00000042">
      <w:pPr>
        <w:numPr>
          <w:ilvl w:val="1"/>
          <w:numId w:val="3"/>
        </w:numPr>
        <w:tabs>
          <w:tab w:val="right" w:pos="9923"/>
        </w:tabs>
        <w:spacing w:before="0" w:after="0" w:line="240" w:lineRule="auto"/>
        <w:ind w:left="1440" w:hanging="360"/>
        <w:rPr>
          <w:rFonts w:ascii="Times New Roman" w:hAnsi="Times New Roman" w:eastAsia="Times New Roman" w:cs="Times New Roman"/>
        </w:rPr>
      </w:pPr>
      <w:r>
        <w:rPr>
          <w:rFonts w:ascii="Times New Roman" w:hAnsi="Times New Roman" w:eastAsia="Times New Roman" w:cs="Times New Roman"/>
          <w:rtl w:val="0"/>
        </w:rPr>
        <w:t>Collaborated with INALUM stakeholders to develop actionable insights and strategies for optimizing trading decisions.</w:t>
      </w:r>
    </w:p>
    <w:p w14:paraId="00000043">
      <w:pPr>
        <w:numPr>
          <w:ilvl w:val="0"/>
          <w:numId w:val="3"/>
        </w:numPr>
        <w:tabs>
          <w:tab w:val="right" w:pos="9923"/>
        </w:tabs>
        <w:spacing w:before="0" w:after="0" w:line="240" w:lineRule="auto"/>
        <w:ind w:left="720" w:hanging="360"/>
        <w:rPr>
          <w:rFonts w:ascii="Times New Roman" w:hAnsi="Times New Roman" w:eastAsia="Times New Roman" w:cs="Times New Roman"/>
          <w:b/>
        </w:rPr>
      </w:pPr>
      <w:r>
        <w:rPr>
          <w:rFonts w:ascii="Times New Roman" w:hAnsi="Times New Roman" w:eastAsia="Times New Roman" w:cs="Times New Roman"/>
          <w:b/>
          <w:rtl w:val="0"/>
        </w:rPr>
        <w:t>Legal Document Entity Recognition:</w:t>
      </w:r>
    </w:p>
    <w:p w14:paraId="00000044">
      <w:pPr>
        <w:numPr>
          <w:ilvl w:val="1"/>
          <w:numId w:val="3"/>
        </w:numPr>
        <w:tabs>
          <w:tab w:val="right" w:pos="9923"/>
        </w:tabs>
        <w:spacing w:before="0" w:after="0" w:line="240" w:lineRule="auto"/>
        <w:ind w:left="1440" w:hanging="360"/>
        <w:rPr>
          <w:rFonts w:ascii="Times New Roman" w:hAnsi="Times New Roman" w:eastAsia="Times New Roman" w:cs="Times New Roman"/>
        </w:rPr>
      </w:pPr>
      <w:r>
        <w:rPr>
          <w:rFonts w:ascii="Times New Roman" w:hAnsi="Times New Roman" w:eastAsia="Times New Roman" w:cs="Times New Roman"/>
          <w:rtl w:val="0"/>
        </w:rPr>
        <w:t>Worked closely with Mahkamah Agung to design and implement a system for entity recognition in legal documents, including case titles, parties involved, and key legal terms.</w:t>
      </w:r>
    </w:p>
    <w:p w14:paraId="00000045">
      <w:pPr>
        <w:numPr>
          <w:ilvl w:val="1"/>
          <w:numId w:val="3"/>
        </w:numPr>
        <w:tabs>
          <w:tab w:val="right" w:pos="9923"/>
        </w:tabs>
        <w:spacing w:before="0" w:after="0" w:line="240" w:lineRule="auto"/>
        <w:ind w:left="1440" w:hanging="360"/>
        <w:rPr>
          <w:rFonts w:ascii="Times New Roman" w:hAnsi="Times New Roman" w:eastAsia="Times New Roman" w:cs="Times New Roman"/>
        </w:rPr>
      </w:pPr>
      <w:r>
        <w:rPr>
          <w:rFonts w:ascii="Times New Roman" w:hAnsi="Times New Roman" w:eastAsia="Times New Roman" w:cs="Times New Roman"/>
          <w:rtl w:val="0"/>
        </w:rPr>
        <w:t>Utilized natural language processing (NLP) techniques, such as named entity recognition (NER) and text classification, to extract relevant information from legal texts.</w:t>
      </w:r>
    </w:p>
    <w:p w14:paraId="00000046">
      <w:pPr>
        <w:numPr>
          <w:ilvl w:val="1"/>
          <w:numId w:val="3"/>
        </w:numPr>
        <w:tabs>
          <w:tab w:val="right" w:pos="9923"/>
        </w:tabs>
        <w:spacing w:before="0" w:after="240" w:line="240" w:lineRule="auto"/>
        <w:ind w:left="1440" w:hanging="360"/>
        <w:rPr>
          <w:rFonts w:ascii="Times New Roman" w:hAnsi="Times New Roman" w:eastAsia="Times New Roman" w:cs="Times New Roman"/>
        </w:rPr>
      </w:pPr>
      <w:r>
        <w:rPr>
          <w:rFonts w:ascii="Times New Roman" w:hAnsi="Times New Roman" w:eastAsia="Times New Roman" w:cs="Times New Roman"/>
          <w:rtl w:val="0"/>
        </w:rPr>
        <w:t>Developed algorithms to automate the summarization of legal documents, providing concise summaries for improved accessibility and efficiency in legal research.</w:t>
      </w:r>
    </w:p>
    <w:p w14:paraId="00000047">
      <w:pPr>
        <w:pStyle w:val="5"/>
        <w:keepNext w:val="0"/>
        <w:keepLines w:val="0"/>
        <w:pBdr>
          <w:top w:val="none" w:color="auto" w:sz="0" w:space="0"/>
          <w:left w:val="none" w:color="auto" w:sz="0" w:space="0"/>
          <w:bottom w:val="none" w:color="auto" w:sz="0" w:space="0"/>
          <w:right w:val="none" w:color="auto" w:sz="0" w:space="0"/>
          <w:between w:val="none" w:color="auto" w:sz="0" w:space="0"/>
        </w:pBdr>
        <w:tabs>
          <w:tab w:val="right" w:pos="10485"/>
        </w:tabs>
        <w:spacing w:before="240" w:after="40" w:line="240" w:lineRule="auto"/>
        <w:jc w:val="both"/>
        <w:rPr>
          <w:rFonts w:ascii="Times New Roman" w:hAnsi="Times New Roman" w:eastAsia="Times New Roman" w:cs="Times New Roman"/>
          <w:b/>
          <w:color w:val="000000"/>
          <w:sz w:val="22"/>
          <w:szCs w:val="22"/>
        </w:rPr>
      </w:pPr>
      <w:bookmarkStart w:id="3" w:name="_3znysh7" w:colFirst="0" w:colLast="0"/>
      <w:bookmarkEnd w:id="3"/>
      <w:r>
        <w:rPr>
          <w:rFonts w:ascii="Times New Roman" w:hAnsi="Times New Roman" w:eastAsia="Times New Roman" w:cs="Times New Roman"/>
          <w:b/>
          <w:color w:val="000000"/>
          <w:sz w:val="22"/>
          <w:szCs w:val="22"/>
          <w:rtl w:val="0"/>
        </w:rPr>
        <w:t>CFD Projects</w:t>
      </w:r>
    </w:p>
    <w:p w14:paraId="00000048">
      <w:pPr>
        <w:numPr>
          <w:ilvl w:val="0"/>
          <w:numId w:val="4"/>
        </w:numPr>
        <w:tabs>
          <w:tab w:val="right" w:pos="10485"/>
        </w:tabs>
        <w:spacing w:before="240" w:line="240" w:lineRule="auto"/>
        <w:ind w:left="720" w:hanging="360"/>
        <w:jc w:val="both"/>
        <w:rPr>
          <w:rFonts w:ascii="Times New Roman" w:hAnsi="Times New Roman" w:eastAsia="Times New Roman" w:cs="Times New Roman"/>
          <w:b/>
          <w:color w:val="000000"/>
          <w:sz w:val="22"/>
          <w:szCs w:val="22"/>
        </w:rPr>
      </w:pPr>
      <w:r>
        <w:rPr>
          <w:rFonts w:ascii="Times New Roman" w:hAnsi="Times New Roman" w:eastAsia="Times New Roman" w:cs="Times New Roman"/>
          <w:b/>
          <w:rtl w:val="0"/>
        </w:rPr>
        <w:t>Airflow Modelling in Urban Areas for Plaza Kulongprogo:</w:t>
      </w:r>
    </w:p>
    <w:p w14:paraId="00000049">
      <w:pPr>
        <w:numPr>
          <w:ilvl w:val="1"/>
          <w:numId w:val="5"/>
        </w:numPr>
        <w:tabs>
          <w:tab w:val="right" w:pos="9923"/>
        </w:tabs>
        <w:spacing w:line="240" w:lineRule="auto"/>
        <w:ind w:left="1417" w:hanging="360"/>
        <w:rPr>
          <w:rFonts w:ascii="Times New Roman" w:hAnsi="Times New Roman" w:eastAsia="Times New Roman" w:cs="Times New Roman"/>
          <w:color w:val="000000"/>
          <w:sz w:val="22"/>
          <w:szCs w:val="22"/>
        </w:rPr>
      </w:pPr>
      <w:r>
        <w:rPr>
          <w:rFonts w:ascii="Times New Roman" w:hAnsi="Times New Roman" w:eastAsia="Times New Roman" w:cs="Times New Roman"/>
          <w:rtl w:val="0"/>
        </w:rPr>
        <w:t>Conducted airflow simulations to optimize urban comfort and energy efficiency.</w:t>
      </w:r>
    </w:p>
    <w:p w14:paraId="0000004A">
      <w:pPr>
        <w:numPr>
          <w:ilvl w:val="1"/>
          <w:numId w:val="5"/>
        </w:numPr>
        <w:tabs>
          <w:tab w:val="right" w:pos="9923"/>
        </w:tabs>
        <w:spacing w:line="240" w:lineRule="auto"/>
        <w:ind w:left="1417" w:hanging="360"/>
        <w:rPr>
          <w:rFonts w:ascii="Times New Roman" w:hAnsi="Times New Roman" w:eastAsia="Times New Roman" w:cs="Times New Roman"/>
          <w:color w:val="000000"/>
          <w:sz w:val="22"/>
          <w:szCs w:val="22"/>
        </w:rPr>
      </w:pPr>
      <w:r>
        <w:rPr>
          <w:rFonts w:ascii="Times New Roman" w:hAnsi="Times New Roman" w:eastAsia="Times New Roman" w:cs="Times New Roman"/>
          <w:rtl w:val="0"/>
        </w:rPr>
        <w:t>Analyzed and modeled airflow patterns to recommend design modifications.</w:t>
      </w:r>
    </w:p>
    <w:p w14:paraId="0000004B">
      <w:pPr>
        <w:numPr>
          <w:ilvl w:val="0"/>
          <w:numId w:val="4"/>
        </w:numPr>
        <w:tabs>
          <w:tab w:val="right" w:pos="10485"/>
        </w:tabs>
        <w:spacing w:line="240" w:lineRule="auto"/>
        <w:ind w:left="720" w:hanging="360"/>
        <w:jc w:val="both"/>
        <w:rPr>
          <w:rFonts w:ascii="Times New Roman" w:hAnsi="Times New Roman" w:eastAsia="Times New Roman" w:cs="Times New Roman"/>
          <w:b/>
          <w:color w:val="000000"/>
          <w:sz w:val="22"/>
          <w:szCs w:val="22"/>
        </w:rPr>
      </w:pPr>
      <w:r>
        <w:rPr>
          <w:rFonts w:ascii="Times New Roman" w:hAnsi="Times New Roman" w:eastAsia="Times New Roman" w:cs="Times New Roman"/>
          <w:b/>
          <w:rtl w:val="0"/>
        </w:rPr>
        <w:t>Calorimetry Smoke Flow in Puslitbang:</w:t>
      </w:r>
    </w:p>
    <w:p w14:paraId="0000004C">
      <w:pPr>
        <w:numPr>
          <w:ilvl w:val="1"/>
          <w:numId w:val="5"/>
        </w:numPr>
        <w:tabs>
          <w:tab w:val="right" w:pos="9923"/>
        </w:tabs>
        <w:spacing w:line="240" w:lineRule="auto"/>
        <w:ind w:left="1417" w:hanging="360"/>
        <w:rPr>
          <w:rFonts w:ascii="Times New Roman" w:hAnsi="Times New Roman" w:eastAsia="Times New Roman" w:cs="Times New Roman"/>
          <w:color w:val="000000"/>
          <w:sz w:val="22"/>
          <w:szCs w:val="22"/>
        </w:rPr>
      </w:pPr>
      <w:r>
        <w:rPr>
          <w:rFonts w:ascii="Times New Roman" w:hAnsi="Times New Roman" w:eastAsia="Times New Roman" w:cs="Times New Roman"/>
          <w:rtl w:val="0"/>
        </w:rPr>
        <w:t>Simulated smoke dispersion in warehouse settings to enhance safety protocols.</w:t>
      </w:r>
    </w:p>
    <w:p w14:paraId="0000004D">
      <w:pPr>
        <w:numPr>
          <w:ilvl w:val="1"/>
          <w:numId w:val="5"/>
        </w:numPr>
        <w:tabs>
          <w:tab w:val="right" w:pos="9923"/>
        </w:tabs>
        <w:spacing w:line="240" w:lineRule="auto"/>
        <w:ind w:left="1417" w:hanging="360"/>
        <w:rPr>
          <w:rFonts w:ascii="Times New Roman" w:hAnsi="Times New Roman" w:eastAsia="Times New Roman" w:cs="Times New Roman"/>
          <w:color w:val="000000"/>
          <w:sz w:val="22"/>
          <w:szCs w:val="22"/>
        </w:rPr>
      </w:pPr>
      <w:r>
        <w:rPr>
          <w:rFonts w:ascii="Times New Roman" w:hAnsi="Times New Roman" w:eastAsia="Times New Roman" w:cs="Times New Roman"/>
          <w:rtl w:val="0"/>
        </w:rPr>
        <w:t>Developed models to predict smoke behavior under various conditions.</w:t>
      </w:r>
    </w:p>
    <w:p w14:paraId="0000004E">
      <w:pPr>
        <w:numPr>
          <w:ilvl w:val="0"/>
          <w:numId w:val="4"/>
        </w:numPr>
        <w:tabs>
          <w:tab w:val="right" w:pos="10485"/>
        </w:tabs>
        <w:spacing w:line="240" w:lineRule="auto"/>
        <w:ind w:left="720" w:hanging="360"/>
        <w:jc w:val="both"/>
        <w:rPr>
          <w:rFonts w:ascii="Times New Roman" w:hAnsi="Times New Roman" w:eastAsia="Times New Roman" w:cs="Times New Roman"/>
          <w:b/>
          <w:color w:val="000000"/>
          <w:sz w:val="22"/>
          <w:szCs w:val="22"/>
        </w:rPr>
      </w:pPr>
      <w:r>
        <w:rPr>
          <w:rFonts w:ascii="Times New Roman" w:hAnsi="Times New Roman" w:eastAsia="Times New Roman" w:cs="Times New Roman"/>
          <w:b/>
          <w:rtl w:val="0"/>
        </w:rPr>
        <w:t>Wind Comfort for Urban Level Residence Around Puslitbang:</w:t>
      </w:r>
    </w:p>
    <w:p w14:paraId="0000004F">
      <w:pPr>
        <w:numPr>
          <w:ilvl w:val="1"/>
          <w:numId w:val="5"/>
        </w:numPr>
        <w:tabs>
          <w:tab w:val="right" w:pos="9923"/>
        </w:tabs>
        <w:spacing w:line="240" w:lineRule="auto"/>
        <w:ind w:left="1417" w:hanging="360"/>
        <w:rPr>
          <w:rFonts w:ascii="Times New Roman" w:hAnsi="Times New Roman" w:eastAsia="Times New Roman" w:cs="Times New Roman"/>
          <w:color w:val="000000"/>
          <w:sz w:val="22"/>
          <w:szCs w:val="22"/>
        </w:rPr>
      </w:pPr>
      <w:r>
        <w:rPr>
          <w:rFonts w:ascii="Times New Roman" w:hAnsi="Times New Roman" w:eastAsia="Times New Roman" w:cs="Times New Roman"/>
          <w:rtl w:val="0"/>
        </w:rPr>
        <w:t>Assessed wind comfort and safety for residential areas.</w:t>
      </w:r>
    </w:p>
    <w:p w14:paraId="00000050">
      <w:pPr>
        <w:numPr>
          <w:ilvl w:val="1"/>
          <w:numId w:val="5"/>
        </w:numPr>
        <w:tabs>
          <w:tab w:val="right" w:pos="9923"/>
        </w:tabs>
        <w:spacing w:after="240" w:line="240" w:lineRule="auto"/>
        <w:ind w:left="1417" w:hanging="360"/>
        <w:rPr>
          <w:rFonts w:ascii="Times New Roman" w:hAnsi="Times New Roman" w:eastAsia="Times New Roman" w:cs="Times New Roman"/>
          <w:color w:val="000000"/>
          <w:sz w:val="22"/>
          <w:szCs w:val="22"/>
        </w:rPr>
      </w:pPr>
      <w:r>
        <w:rPr>
          <w:rFonts w:ascii="Times New Roman" w:hAnsi="Times New Roman" w:eastAsia="Times New Roman" w:cs="Times New Roman"/>
          <w:rtl w:val="0"/>
        </w:rPr>
        <w:t>Used CFD to simulate wind flow and recommend improvements for urban planning.</w:t>
      </w:r>
    </w:p>
    <w:tbl>
      <w:tblPr>
        <w:tblStyle w:val="18"/>
        <w:tblW w:w="10701" w:type="dxa"/>
        <w:tblInd w:w="0" w:type="dxa"/>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10701"/>
      </w:tblGrid>
      <w:tr w14:paraId="11D9A8AD">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c>
          <w:tcPr>
            <w:tcBorders>
              <w:top w:val="nil"/>
              <w:left w:val="nil"/>
              <w:bottom w:val="thinThickSmallGap" w:color="auto" w:sz="24" w:space="0"/>
              <w:right w:val="nil"/>
            </w:tcBorders>
            <w:tcMar>
              <w:top w:w="0" w:type="dxa"/>
              <w:left w:w="108" w:type="dxa"/>
              <w:bottom w:w="0" w:type="dxa"/>
              <w:right w:w="108" w:type="dxa"/>
            </w:tcMar>
          </w:tcPr>
          <w:p w14:paraId="1A495F29">
            <w:pPr>
              <w:widowControl w:val="0"/>
              <w:jc w:val="both"/>
              <w:rPr>
                <w:rFonts w:hint="default" w:ascii="Times New Roman" w:hAnsi="Times New Roman" w:eastAsia="Times New Roman" w:cs="Times New Roman"/>
                <w:b/>
                <w:vertAlign w:val="baseline"/>
                <w:lang w:val="en-US"/>
              </w:rPr>
            </w:pPr>
            <w:r>
              <w:rPr>
                <w:rFonts w:hint="default" w:ascii="Times New Roman" w:hAnsi="Times New Roman" w:eastAsia="Times New Roman" w:cs="Times New Roman"/>
                <w:b/>
                <w:vertAlign w:val="baseline"/>
                <w:lang w:val="en-US"/>
              </w:rPr>
              <w:t>PROJECTS</w:t>
            </w:r>
          </w:p>
        </w:tc>
      </w:tr>
    </w:tbl>
    <w:p w14:paraId="37A8D057">
      <w:pPr>
        <w:pBdr>
          <w:bottom w:val="single" w:color="000000" w:sz="4" w:space="1"/>
        </w:pBdr>
        <w:tabs>
          <w:tab w:val="right" w:pos="10627"/>
        </w:tabs>
        <w:spacing w:line="240" w:lineRule="auto"/>
        <w:ind w:right="-18"/>
        <w:jc w:val="both"/>
        <w:rPr>
          <w:rFonts w:ascii="Times New Roman" w:hAnsi="Times New Roman" w:eastAsia="Times New Roman" w:cs="Times New Roman"/>
          <w:b/>
          <w:rtl w:val="0"/>
        </w:rPr>
      </w:pPr>
    </w:p>
    <w:p w14:paraId="00000053">
      <w:pPr>
        <w:widowControl w:val="0"/>
        <w:tabs>
          <w:tab w:val="right" w:pos="10485"/>
        </w:tabs>
        <w:spacing w:line="240" w:lineRule="auto"/>
        <w:ind w:right="-18"/>
        <w:jc w:val="both"/>
        <w:rPr>
          <w:rFonts w:ascii="Times New Roman" w:hAnsi="Times New Roman" w:eastAsia="Times New Roman" w:cs="Times New Roman"/>
        </w:rPr>
      </w:pPr>
      <w:r>
        <w:fldChar w:fldCharType="begin"/>
      </w:r>
      <w:r>
        <w:instrText xml:space="preserve"> HYPERLINK "https://github.com/" \h </w:instrText>
      </w:r>
      <w:r>
        <w:fldChar w:fldCharType="separate"/>
      </w:r>
      <w:r>
        <w:rPr>
          <w:rFonts w:ascii="Times New Roman" w:hAnsi="Times New Roman" w:eastAsia="Times New Roman" w:cs="Times New Roman"/>
          <w:b/>
          <w:color w:val="1155CC"/>
          <w:u w:val="single"/>
          <w:rtl w:val="0"/>
        </w:rPr>
        <w:t>Airline Passengers' Satisfaction Prediction</w:t>
      </w:r>
      <w:r>
        <w:rPr>
          <w:rFonts w:ascii="Times New Roman" w:hAnsi="Times New Roman" w:eastAsia="Times New Roman" w:cs="Times New Roman"/>
          <w:b/>
          <w:color w:val="1155CC"/>
          <w:u w:val="single"/>
          <w:rtl w:val="0"/>
        </w:rPr>
        <w:fldChar w:fldCharType="end"/>
      </w:r>
      <w:r>
        <w:rPr>
          <w:rFonts w:ascii="Times New Roman" w:hAnsi="Times New Roman" w:eastAsia="Times New Roman" w:cs="Times New Roman"/>
          <w:rtl w:val="0"/>
        </w:rPr>
        <w:t xml:space="preserve"> [</w:t>
      </w:r>
      <w:r>
        <w:fldChar w:fldCharType="begin"/>
      </w:r>
      <w:r>
        <w:instrText xml:space="preserve"> HYPERLINK "https://huggingface.co/spaces/destiratnakomala/Airlines-Satisfaction-RMT-020-Milstone02?logs=build" \h </w:instrText>
      </w:r>
      <w:r>
        <w:fldChar w:fldCharType="separate"/>
      </w:r>
      <w:r>
        <w:rPr>
          <w:rFonts w:ascii="Times New Roman" w:hAnsi="Times New Roman" w:eastAsia="Times New Roman" w:cs="Times New Roman"/>
          <w:color w:val="1155CC"/>
          <w:u w:val="single"/>
          <w:rtl w:val="0"/>
        </w:rPr>
        <w:t>Deploy</w:t>
      </w:r>
      <w:r>
        <w:rPr>
          <w:rFonts w:ascii="Times New Roman" w:hAnsi="Times New Roman" w:eastAsia="Times New Roman" w:cs="Times New Roman"/>
          <w:color w:val="1155CC"/>
          <w:u w:val="single"/>
          <w:rtl w:val="0"/>
        </w:rPr>
        <w:fldChar w:fldCharType="end"/>
      </w:r>
      <w:r>
        <w:rPr>
          <w:rFonts w:ascii="Times New Roman" w:hAnsi="Times New Roman" w:eastAsia="Times New Roman" w:cs="Times New Roman"/>
          <w:rtl w:val="0"/>
        </w:rPr>
        <w:t>]</w:t>
      </w:r>
      <w:r>
        <w:rPr>
          <w:rFonts w:ascii="Times New Roman" w:hAnsi="Times New Roman" w:eastAsia="Times New Roman" w:cs="Times New Roman"/>
          <w:b/>
          <w:rtl w:val="0"/>
        </w:rPr>
        <w:tab/>
      </w:r>
      <w:r>
        <w:rPr>
          <w:rFonts w:ascii="Times New Roman" w:hAnsi="Times New Roman" w:eastAsia="Times New Roman" w:cs="Times New Roman"/>
          <w:b/>
          <w:i/>
          <w:rtl w:val="0"/>
        </w:rPr>
        <w:t xml:space="preserve"> </w:t>
      </w:r>
      <w:r>
        <w:rPr>
          <w:rFonts w:ascii="Times New Roman" w:hAnsi="Times New Roman" w:eastAsia="Times New Roman" w:cs="Times New Roman"/>
          <w:i/>
          <w:rtl w:val="0"/>
        </w:rPr>
        <w:t>July  2023</w:t>
      </w:r>
    </w:p>
    <w:p w14:paraId="00000054">
      <w:pPr>
        <w:widowControl w:val="0"/>
        <w:spacing w:after="0" w:line="240" w:lineRule="auto"/>
        <w:ind w:right="-18"/>
        <w:jc w:val="both"/>
        <w:rPr>
          <w:rFonts w:ascii="Times New Roman" w:hAnsi="Times New Roman" w:eastAsia="Times New Roman" w:cs="Times New Roman"/>
        </w:rPr>
      </w:pPr>
      <w:r>
        <w:rPr>
          <w:rFonts w:ascii="Times New Roman" w:hAnsi="Times New Roman" w:eastAsia="Times New Roman" w:cs="Times New Roman"/>
          <w:rtl w:val="0"/>
        </w:rPr>
        <w:t>Developed a machine learning model to predict airline passengers' satisfaction based on historical passenger data. Achieved 91% accuracy after data cleaning, feature engineering, and deploying with Streamlit for an interactive interface.</w:t>
      </w:r>
    </w:p>
    <w:p w14:paraId="00000055">
      <w:pPr>
        <w:widowControl w:val="0"/>
        <w:spacing w:after="0" w:line="240" w:lineRule="auto"/>
        <w:ind w:right="-18"/>
        <w:jc w:val="both"/>
        <w:rPr>
          <w:rFonts w:ascii="Times New Roman" w:hAnsi="Times New Roman" w:eastAsia="Times New Roman" w:cs="Times New Roman"/>
          <w:i/>
        </w:rPr>
      </w:pPr>
      <w:r>
        <w:rPr>
          <w:rFonts w:ascii="Times New Roman" w:hAnsi="Times New Roman" w:eastAsia="Times New Roman" w:cs="Times New Roman"/>
          <w:i/>
          <w:rtl w:val="0"/>
        </w:rPr>
        <w:t>Technology / Tools: Python, Pandas, NumPy, Seaborn, Matplotlib, Scikit-Learn, TensorFlow, Keras, Streamlit.</w:t>
      </w:r>
    </w:p>
    <w:p w14:paraId="00000056">
      <w:pPr>
        <w:tabs>
          <w:tab w:val="right" w:pos="10485"/>
        </w:tabs>
        <w:spacing w:line="240" w:lineRule="auto"/>
        <w:ind w:right="-18"/>
        <w:jc w:val="both"/>
        <w:rPr>
          <w:rFonts w:ascii="Times New Roman" w:hAnsi="Times New Roman" w:eastAsia="Times New Roman" w:cs="Times New Roman"/>
        </w:rPr>
      </w:pPr>
      <w:r>
        <w:fldChar w:fldCharType="begin"/>
      </w:r>
      <w:r>
        <w:instrText xml:space="preserve"> HYPERLINK "https://github.com/" \h </w:instrText>
      </w:r>
      <w:r>
        <w:fldChar w:fldCharType="separate"/>
      </w:r>
      <w:r>
        <w:rPr>
          <w:rFonts w:ascii="Times New Roman" w:hAnsi="Times New Roman" w:eastAsia="Times New Roman" w:cs="Times New Roman"/>
          <w:b/>
          <w:color w:val="1155CC"/>
          <w:u w:val="single"/>
          <w:rtl w:val="0"/>
        </w:rPr>
        <w:t>Global Suicide Rate Analysis</w:t>
      </w:r>
      <w:r>
        <w:rPr>
          <w:rFonts w:ascii="Times New Roman" w:hAnsi="Times New Roman" w:eastAsia="Times New Roman" w:cs="Times New Roman"/>
          <w:b/>
          <w:color w:val="1155CC"/>
          <w:u w:val="single"/>
          <w:rtl w:val="0"/>
        </w:rPr>
        <w:fldChar w:fldCharType="end"/>
      </w:r>
      <w:r>
        <w:rPr>
          <w:rFonts w:ascii="Times New Roman" w:hAnsi="Times New Roman" w:eastAsia="Times New Roman" w:cs="Times New Roman"/>
          <w:rtl w:val="0"/>
        </w:rPr>
        <w:t>[</w:t>
      </w:r>
      <w:r>
        <w:fldChar w:fldCharType="begin"/>
      </w:r>
      <w:r>
        <w:instrText xml:space="preserve"> HYPERLINK "https://lookerstudio.google.com/u/0/reporting/902f1672-693e-42d2-8db3-909953cbda9f/page/RA0UD" \h </w:instrText>
      </w:r>
      <w:r>
        <w:fldChar w:fldCharType="separate"/>
      </w:r>
      <w:r>
        <w:rPr>
          <w:rFonts w:ascii="Times New Roman" w:hAnsi="Times New Roman" w:eastAsia="Times New Roman" w:cs="Times New Roman"/>
          <w:color w:val="1155CC"/>
          <w:u w:val="single"/>
          <w:rtl w:val="0"/>
        </w:rPr>
        <w:t>Visualisation</w:t>
      </w:r>
      <w:r>
        <w:rPr>
          <w:rFonts w:ascii="Times New Roman" w:hAnsi="Times New Roman" w:eastAsia="Times New Roman" w:cs="Times New Roman"/>
          <w:color w:val="1155CC"/>
          <w:u w:val="single"/>
          <w:rtl w:val="0"/>
        </w:rPr>
        <w:fldChar w:fldCharType="end"/>
      </w:r>
      <w:r>
        <w:rPr>
          <w:rFonts w:ascii="Times New Roman" w:hAnsi="Times New Roman" w:eastAsia="Times New Roman" w:cs="Times New Roman"/>
          <w:rtl w:val="0"/>
        </w:rPr>
        <w:t>]</w:t>
      </w:r>
      <w:r>
        <w:rPr>
          <w:rFonts w:ascii="Times New Roman" w:hAnsi="Times New Roman" w:eastAsia="Times New Roman" w:cs="Times New Roman"/>
          <w:b/>
          <w:rtl w:val="0"/>
        </w:rPr>
        <w:tab/>
      </w:r>
      <w:r>
        <w:rPr>
          <w:rFonts w:ascii="Times New Roman" w:hAnsi="Times New Roman" w:eastAsia="Times New Roman" w:cs="Times New Roman"/>
          <w:b/>
          <w:i/>
          <w:rtl w:val="0"/>
        </w:rPr>
        <w:t xml:space="preserve"> </w:t>
      </w:r>
      <w:r>
        <w:rPr>
          <w:rFonts w:ascii="Times New Roman" w:hAnsi="Times New Roman" w:eastAsia="Times New Roman" w:cs="Times New Roman"/>
          <w:i/>
          <w:rtl w:val="0"/>
        </w:rPr>
        <w:t>June  2023</w:t>
      </w:r>
    </w:p>
    <w:p w14:paraId="00000057">
      <w:pPr>
        <w:spacing w:line="240" w:lineRule="auto"/>
        <w:ind w:right="-18"/>
        <w:jc w:val="both"/>
        <w:rPr>
          <w:rFonts w:ascii="Times New Roman" w:hAnsi="Times New Roman" w:eastAsia="Times New Roman" w:cs="Times New Roman"/>
        </w:rPr>
      </w:pPr>
      <w:r>
        <w:rPr>
          <w:rFonts w:ascii="Times New Roman" w:hAnsi="Times New Roman" w:eastAsia="Times New Roman" w:cs="Times New Roman"/>
          <w:rtl w:val="0"/>
        </w:rPr>
        <w:t>Conducted an analysis of global suicide rates using various visualization techniques to identify trends and correlations. Created interactive dashboards in Tableau to communicate the results effectively to stakeholders</w:t>
      </w:r>
    </w:p>
    <w:p w14:paraId="00000058">
      <w:pPr>
        <w:spacing w:after="200" w:line="240" w:lineRule="auto"/>
        <w:ind w:right="-18"/>
        <w:jc w:val="both"/>
        <w:rPr>
          <w:rFonts w:ascii="Times New Roman" w:hAnsi="Times New Roman" w:eastAsia="Times New Roman" w:cs="Times New Roman"/>
          <w:b/>
          <w:smallCaps/>
          <w:u w:val="single"/>
        </w:rPr>
      </w:pPr>
      <w:r>
        <w:rPr>
          <w:rFonts w:ascii="Times New Roman" w:hAnsi="Times New Roman" w:eastAsia="Times New Roman" w:cs="Times New Roman"/>
          <w:i/>
          <w:rtl w:val="0"/>
        </w:rPr>
        <w:t>Technology / Tools:  Tableau, Python, Pandas, Numpy, Seaborn, Matplotlib, Scikit-Learn, Statsmodels, studiolooker.</w:t>
      </w:r>
    </w:p>
    <w:p w14:paraId="00000059">
      <w:pPr>
        <w:tabs>
          <w:tab w:val="right" w:pos="10485"/>
        </w:tabs>
        <w:spacing w:line="240" w:lineRule="auto"/>
        <w:ind w:right="-18"/>
        <w:jc w:val="both"/>
        <w:rPr>
          <w:rFonts w:ascii="Times New Roman" w:hAnsi="Times New Roman" w:eastAsia="Times New Roman" w:cs="Times New Roman"/>
          <w:b/>
          <w:i/>
        </w:rPr>
      </w:pPr>
      <w:r>
        <w:fldChar w:fldCharType="begin"/>
      </w:r>
      <w:r>
        <w:instrText xml:space="preserve"> HYPERLINK "https://github.com/destiratnakomala/02-Form-Feedback-Product" \h </w:instrText>
      </w:r>
      <w:r>
        <w:fldChar w:fldCharType="separate"/>
      </w:r>
      <w:r>
        <w:rPr>
          <w:rFonts w:ascii="Times New Roman" w:hAnsi="Times New Roman" w:eastAsia="Times New Roman" w:cs="Times New Roman"/>
          <w:b/>
          <w:color w:val="1155CC"/>
          <w:u w:val="single"/>
          <w:rtl w:val="0"/>
        </w:rPr>
        <w:t>Feedback Sentiment Analysis integrated with AI</w:t>
      </w:r>
      <w:r>
        <w:rPr>
          <w:rFonts w:ascii="Times New Roman" w:hAnsi="Times New Roman" w:eastAsia="Times New Roman" w:cs="Times New Roman"/>
          <w:b/>
          <w:color w:val="1155CC"/>
          <w:u w:val="single"/>
          <w:rtl w:val="0"/>
        </w:rPr>
        <w:fldChar w:fldCharType="end"/>
      </w:r>
      <w:r>
        <w:rPr>
          <w:rFonts w:ascii="Times New Roman" w:hAnsi="Times New Roman" w:eastAsia="Times New Roman" w:cs="Times New Roman"/>
          <w:b/>
          <w:rtl w:val="0"/>
        </w:rPr>
        <w:t xml:space="preserve"> </w:t>
      </w:r>
      <w:r>
        <w:rPr>
          <w:rFonts w:ascii="Times New Roman" w:hAnsi="Times New Roman" w:eastAsia="Times New Roman" w:cs="Times New Roman"/>
          <w:rtl w:val="0"/>
        </w:rPr>
        <w:t xml:space="preserve"> [</w:t>
      </w:r>
      <w:r>
        <w:fldChar w:fldCharType="begin"/>
      </w:r>
      <w:r>
        <w:instrText xml:space="preserve"> HYPERLINK "https://huggingface.co/spaces/destiratnakomala/Feedback-Sentiment-Analysis" \h </w:instrText>
      </w:r>
      <w:r>
        <w:fldChar w:fldCharType="separate"/>
      </w:r>
      <w:r>
        <w:rPr>
          <w:rFonts w:ascii="Times New Roman" w:hAnsi="Times New Roman" w:eastAsia="Times New Roman" w:cs="Times New Roman"/>
          <w:color w:val="1155CC"/>
          <w:u w:val="single"/>
          <w:rtl w:val="0"/>
        </w:rPr>
        <w:t>Deploy</w:t>
      </w:r>
      <w:r>
        <w:rPr>
          <w:rFonts w:ascii="Times New Roman" w:hAnsi="Times New Roman" w:eastAsia="Times New Roman" w:cs="Times New Roman"/>
          <w:color w:val="1155CC"/>
          <w:u w:val="single"/>
          <w:rtl w:val="0"/>
        </w:rPr>
        <w:fldChar w:fldCharType="end"/>
      </w:r>
      <w:r>
        <w:rPr>
          <w:rFonts w:ascii="Times New Roman" w:hAnsi="Times New Roman" w:eastAsia="Times New Roman" w:cs="Times New Roman"/>
          <w:rtl w:val="0"/>
        </w:rPr>
        <w:t>]</w:t>
      </w:r>
      <w:r>
        <w:rPr>
          <w:rFonts w:ascii="Times New Roman" w:hAnsi="Times New Roman" w:eastAsia="Times New Roman" w:cs="Times New Roman"/>
          <w:b/>
          <w:rtl w:val="0"/>
        </w:rPr>
        <w:tab/>
      </w:r>
      <w:r>
        <w:rPr>
          <w:rFonts w:ascii="Times New Roman" w:hAnsi="Times New Roman" w:eastAsia="Times New Roman" w:cs="Times New Roman"/>
          <w:b/>
          <w:i/>
          <w:rtl w:val="0"/>
        </w:rPr>
        <w:t xml:space="preserve"> </w:t>
      </w:r>
      <w:r>
        <w:rPr>
          <w:rFonts w:ascii="Times New Roman" w:hAnsi="Times New Roman" w:eastAsia="Times New Roman" w:cs="Times New Roman"/>
          <w:i/>
          <w:rtl w:val="0"/>
        </w:rPr>
        <w:t>February  2024</w:t>
      </w:r>
    </w:p>
    <w:p w14:paraId="0000005A">
      <w:pPr>
        <w:tabs>
          <w:tab w:val="right" w:pos="10080"/>
        </w:tabs>
        <w:spacing w:line="240" w:lineRule="auto"/>
        <w:ind w:right="-18"/>
        <w:jc w:val="both"/>
        <w:rPr>
          <w:rFonts w:ascii="Times New Roman" w:hAnsi="Times New Roman" w:eastAsia="Times New Roman" w:cs="Times New Roman"/>
        </w:rPr>
      </w:pPr>
      <w:r>
        <w:rPr>
          <w:rFonts w:ascii="Times New Roman" w:hAnsi="Times New Roman" w:eastAsia="Times New Roman" w:cs="Times New Roman"/>
          <w:rtl w:val="0"/>
        </w:rPr>
        <w:t>Developed algorithms using natural language processing and deep learning models for Feedback Sentiment Analysis integrated with AI</w:t>
      </w:r>
    </w:p>
    <w:p w14:paraId="0000005B">
      <w:pPr>
        <w:spacing w:after="200" w:line="240" w:lineRule="auto"/>
        <w:ind w:left="0" w:right="-18" w:firstLine="0"/>
        <w:jc w:val="both"/>
        <w:rPr>
          <w:rFonts w:ascii="Times New Roman" w:hAnsi="Times New Roman" w:eastAsia="Times New Roman" w:cs="Times New Roman"/>
          <w:i/>
        </w:rPr>
      </w:pPr>
      <w:r>
        <w:rPr>
          <w:rFonts w:ascii="Times New Roman" w:hAnsi="Times New Roman" w:eastAsia="Times New Roman" w:cs="Times New Roman"/>
          <w:i/>
          <w:rtl w:val="0"/>
        </w:rPr>
        <w:t>Technology / Tools: Python, Pandas, NumPy, Seaborn, Matplotlib, Scikit-Learn, TensorFlow, Keras, Streamlit.</w:t>
      </w:r>
    </w:p>
    <w:p w14:paraId="0000005C">
      <w:pPr>
        <w:rPr>
          <w:rFonts w:ascii="Times New Roman" w:hAnsi="Times New Roman" w:eastAsia="Times New Roman" w:cs="Times New Roman"/>
          <w:i/>
        </w:rPr>
      </w:pPr>
      <w:r>
        <w:br w:type="page"/>
      </w:r>
    </w:p>
    <w:p w14:paraId="0000005D">
      <w:pPr>
        <w:tabs>
          <w:tab w:val="right" w:pos="10485"/>
        </w:tabs>
        <w:spacing w:line="240" w:lineRule="auto"/>
        <w:ind w:right="-18"/>
        <w:jc w:val="both"/>
        <w:rPr>
          <w:rFonts w:ascii="Times New Roman" w:hAnsi="Times New Roman" w:eastAsia="Times New Roman" w:cs="Times New Roman"/>
          <w:i/>
        </w:rPr>
      </w:pPr>
      <w:r>
        <w:fldChar w:fldCharType="begin"/>
      </w:r>
      <w:r>
        <w:instrText xml:space="preserve"> HYPERLINK "https://github.com/destiratnakomala/Emotion-Computer-Vision" \h </w:instrText>
      </w:r>
      <w:r>
        <w:fldChar w:fldCharType="separate"/>
      </w:r>
      <w:r>
        <w:rPr>
          <w:rFonts w:ascii="Times New Roman" w:hAnsi="Times New Roman" w:eastAsia="Times New Roman" w:cs="Times New Roman"/>
          <w:b/>
          <w:color w:val="1155CC"/>
          <w:u w:val="single"/>
          <w:rtl w:val="0"/>
        </w:rPr>
        <w:t>Emotion Computer Vision</w:t>
      </w:r>
      <w:r>
        <w:rPr>
          <w:rFonts w:ascii="Times New Roman" w:hAnsi="Times New Roman" w:eastAsia="Times New Roman" w:cs="Times New Roman"/>
          <w:b/>
          <w:color w:val="1155CC"/>
          <w:u w:val="single"/>
          <w:rtl w:val="0"/>
        </w:rPr>
        <w:fldChar w:fldCharType="end"/>
      </w:r>
      <w:r>
        <w:rPr>
          <w:rFonts w:ascii="Times New Roman" w:hAnsi="Times New Roman" w:eastAsia="Times New Roman" w:cs="Times New Roman"/>
          <w:rtl w:val="0"/>
        </w:rPr>
        <w:t xml:space="preserve"> [</w:t>
      </w:r>
      <w:r>
        <w:fldChar w:fldCharType="begin"/>
      </w:r>
      <w:r>
        <w:instrText xml:space="preserve"> HYPERLINK "https://huggingface.co/spaces/destiratnakomala/computer_vision" \h </w:instrText>
      </w:r>
      <w:r>
        <w:fldChar w:fldCharType="separate"/>
      </w:r>
      <w:r>
        <w:rPr>
          <w:rFonts w:ascii="Times New Roman" w:hAnsi="Times New Roman" w:eastAsia="Times New Roman" w:cs="Times New Roman"/>
          <w:color w:val="1155CC"/>
          <w:u w:val="single"/>
          <w:rtl w:val="0"/>
        </w:rPr>
        <w:t>Deploy</w:t>
      </w:r>
      <w:r>
        <w:rPr>
          <w:rFonts w:ascii="Times New Roman" w:hAnsi="Times New Roman" w:eastAsia="Times New Roman" w:cs="Times New Roman"/>
          <w:color w:val="1155CC"/>
          <w:u w:val="single"/>
          <w:rtl w:val="0"/>
        </w:rPr>
        <w:fldChar w:fldCharType="end"/>
      </w:r>
      <w:r>
        <w:rPr>
          <w:rFonts w:ascii="Times New Roman" w:hAnsi="Times New Roman" w:eastAsia="Times New Roman" w:cs="Times New Roman"/>
          <w:rtl w:val="0"/>
        </w:rPr>
        <w:t>]</w:t>
      </w:r>
      <w:r>
        <w:rPr>
          <w:rFonts w:ascii="Times New Roman" w:hAnsi="Times New Roman" w:eastAsia="Times New Roman" w:cs="Times New Roman"/>
          <w:b/>
          <w:rtl w:val="0"/>
        </w:rPr>
        <w:tab/>
      </w:r>
      <w:r>
        <w:rPr>
          <w:rFonts w:ascii="Times New Roman" w:hAnsi="Times New Roman" w:eastAsia="Times New Roman" w:cs="Times New Roman"/>
          <w:b/>
          <w:i/>
          <w:rtl w:val="0"/>
        </w:rPr>
        <w:t xml:space="preserve"> </w:t>
      </w:r>
      <w:r>
        <w:rPr>
          <w:rFonts w:ascii="Times New Roman" w:hAnsi="Times New Roman" w:eastAsia="Times New Roman" w:cs="Times New Roman"/>
          <w:i/>
          <w:rtl w:val="0"/>
        </w:rPr>
        <w:t>November 2023</w:t>
      </w:r>
    </w:p>
    <w:p w14:paraId="0000005E">
      <w:pPr>
        <w:spacing w:line="240" w:lineRule="auto"/>
        <w:ind w:right="-18"/>
        <w:jc w:val="both"/>
        <w:rPr>
          <w:rFonts w:ascii="Times New Roman" w:hAnsi="Times New Roman" w:eastAsia="Times New Roman" w:cs="Times New Roman"/>
        </w:rPr>
      </w:pPr>
      <w:r>
        <w:rPr>
          <w:rFonts w:ascii="Times New Roman" w:hAnsi="Times New Roman" w:eastAsia="Times New Roman" w:cs="Times New Roman"/>
          <w:rtl w:val="0"/>
        </w:rPr>
        <w:t xml:space="preserve">Developed a computer vision model to detect emotions in facial expressions, focusing on identifying whether a person appears sad or happy. The project involved training a convolutional neural network (CNN) on a large dataset of facial images, with features like smile detection and eye shape used to determine emotional states. </w:t>
      </w:r>
    </w:p>
    <w:p w14:paraId="0000005F">
      <w:pPr>
        <w:spacing w:line="240" w:lineRule="auto"/>
        <w:ind w:right="-18"/>
        <w:jc w:val="both"/>
        <w:rPr>
          <w:rFonts w:ascii="Times New Roman" w:hAnsi="Times New Roman" w:eastAsia="Times New Roman" w:cs="Times New Roman"/>
          <w:i/>
        </w:rPr>
      </w:pPr>
      <w:r>
        <w:rPr>
          <w:rFonts w:ascii="Times New Roman" w:hAnsi="Times New Roman" w:eastAsia="Times New Roman" w:cs="Times New Roman"/>
          <w:i/>
          <w:rtl w:val="0"/>
        </w:rPr>
        <w:t>Technology / Tools: Python,  Pandas,  NumPy,  Seaborn,  Matplotlib,  SciPy,  Scikit-Learn,  Feature-Engine,  TensorFlow,  Keras, Streamlit.</w:t>
      </w:r>
    </w:p>
    <w:p w14:paraId="00000060">
      <w:pPr>
        <w:spacing w:line="240" w:lineRule="auto"/>
        <w:ind w:right="-18"/>
        <w:jc w:val="both"/>
        <w:rPr>
          <w:rFonts w:ascii="Times New Roman" w:hAnsi="Times New Roman" w:eastAsia="Times New Roman" w:cs="Times New Roman"/>
          <w:i/>
        </w:rPr>
      </w:pPr>
    </w:p>
    <w:tbl>
      <w:tblPr>
        <w:tblStyle w:val="18"/>
        <w:tblW w:w="10701" w:type="dxa"/>
        <w:tblInd w:w="0" w:type="dxa"/>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10701"/>
      </w:tblGrid>
      <w:tr w14:paraId="6E1AF750">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c>
          <w:tcPr>
            <w:tcBorders>
              <w:top w:val="nil"/>
              <w:left w:val="nil"/>
              <w:bottom w:val="thinThickSmallGap" w:color="auto" w:sz="24" w:space="0"/>
              <w:right w:val="nil"/>
            </w:tcBorders>
            <w:tcMar>
              <w:top w:w="0" w:type="dxa"/>
              <w:left w:w="108" w:type="dxa"/>
              <w:bottom w:w="0" w:type="dxa"/>
              <w:right w:w="108" w:type="dxa"/>
            </w:tcMar>
          </w:tcPr>
          <w:p w14:paraId="00000061">
            <w:pPr>
              <w:widowControl w:val="0"/>
              <w:jc w:val="both"/>
              <w:rPr>
                <w:rFonts w:ascii="Times New Roman" w:hAnsi="Times New Roman" w:eastAsia="Times New Roman" w:cs="Times New Roman"/>
                <w:b/>
                <w:vertAlign w:val="baseline"/>
              </w:rPr>
            </w:pPr>
            <w:r>
              <w:rPr>
                <w:rFonts w:ascii="Times New Roman" w:hAnsi="Times New Roman" w:eastAsia="Times New Roman" w:cs="Times New Roman"/>
                <w:b/>
                <w:vertAlign w:val="baseline"/>
                <w:rtl w:val="0"/>
              </w:rPr>
              <w:t>CERTIFICATION</w:t>
            </w:r>
          </w:p>
        </w:tc>
      </w:tr>
    </w:tbl>
    <w:p w14:paraId="000000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ertAlign w:val="baseline"/>
        </w:rPr>
      </w:pPr>
    </w:p>
    <w:tbl>
      <w:tblPr>
        <w:tblStyle w:val="19"/>
        <w:tblW w:w="10440"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100" w:type="dxa"/>
          <w:left w:w="100" w:type="dxa"/>
          <w:bottom w:w="100" w:type="dxa"/>
          <w:right w:w="100" w:type="dxa"/>
        </w:tblCellMar>
      </w:tblPr>
      <w:tblGrid>
        <w:gridCol w:w="5325"/>
        <w:gridCol w:w="5115"/>
      </w:tblGrid>
      <w:tr w14:paraId="605979FE">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rPr>
          <w:trHeight w:val="5725" w:hRule="atLeast"/>
        </w:trPr>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14:paraId="00000063">
            <w:pPr>
              <w:widowControl w:val="0"/>
              <w:pBdr>
                <w:bottom w:val="single" w:color="000000" w:sz="4" w:space="1"/>
              </w:pBdr>
              <w:tabs>
                <w:tab w:val="right" w:pos="10627"/>
              </w:tabs>
              <w:spacing w:line="240" w:lineRule="auto"/>
              <w:ind w:right="-18"/>
              <w:jc w:val="both"/>
              <w:rPr>
                <w:rFonts w:ascii="Times New Roman" w:hAnsi="Times New Roman" w:eastAsia="Times New Roman" w:cs="Times New Roman"/>
                <w:b/>
              </w:rPr>
            </w:pPr>
            <w:r>
              <w:rPr>
                <w:rFonts w:ascii="Times New Roman" w:hAnsi="Times New Roman" w:eastAsia="Times New Roman" w:cs="Times New Roman"/>
                <w:b/>
                <w:rtl w:val="0"/>
              </w:rPr>
              <w:t>TheForage</w:t>
            </w:r>
          </w:p>
          <w:p w14:paraId="00000064">
            <w:pPr>
              <w:widowControl w:val="0"/>
              <w:tabs>
                <w:tab w:val="right" w:pos="10080"/>
              </w:tabs>
              <w:spacing w:line="220" w:lineRule="auto"/>
              <w:jc w:val="both"/>
              <w:rPr>
                <w:rFonts w:ascii="Times New Roman" w:hAnsi="Times New Roman" w:eastAsia="Times New Roman" w:cs="Times New Roman"/>
              </w:rPr>
            </w:pPr>
            <w:r>
              <w:rPr>
                <w:rFonts w:ascii="Times New Roman" w:hAnsi="Times New Roman" w:eastAsia="Times New Roman" w:cs="Times New Roman"/>
                <w:b/>
                <w:rtl w:val="0"/>
              </w:rPr>
              <w:t>The BCG Data Science Virtual Experience Program</w:t>
            </w:r>
            <w:r>
              <w:rPr>
                <w:rFonts w:ascii="Times New Roman" w:hAnsi="Times New Roman" w:eastAsia="Times New Roman" w:cs="Times New Roman"/>
                <w:rtl w:val="0"/>
              </w:rPr>
              <w:tab/>
            </w:r>
            <w:r>
              <w:rPr>
                <w:rFonts w:ascii="Times New Roman" w:hAnsi="Times New Roman" w:eastAsia="Times New Roman" w:cs="Times New Roman"/>
                <w:i/>
                <w:rtl w:val="0"/>
              </w:rPr>
              <w:t>Issued on August 2023</w:t>
            </w:r>
          </w:p>
          <w:p w14:paraId="00000065">
            <w:pPr>
              <w:widowControl w:val="0"/>
              <w:tabs>
                <w:tab w:val="right" w:pos="10080"/>
              </w:tabs>
              <w:spacing w:after="200" w:line="220" w:lineRule="auto"/>
              <w:ind w:right="-18"/>
              <w:jc w:val="both"/>
              <w:rPr>
                <w:rFonts w:ascii="Times New Roman" w:hAnsi="Times New Roman" w:eastAsia="Times New Roman" w:cs="Times New Roman"/>
                <w:i/>
              </w:rPr>
            </w:pPr>
            <w:r>
              <w:rPr>
                <w:rFonts w:ascii="Times New Roman" w:hAnsi="Times New Roman" w:eastAsia="Times New Roman" w:cs="Times New Roman"/>
                <w:i/>
                <w:rtl w:val="0"/>
              </w:rPr>
              <w:t xml:space="preserve">Certificate: </w:t>
            </w:r>
            <w:r>
              <w:fldChar w:fldCharType="begin"/>
            </w:r>
            <w:r>
              <w:instrText xml:space="preserve"> HYPERLINK "https://drive.google.com/file/d/18UFAY5Zq3fq-RQhLYH94zEWD0R8TCBPG/view?usp=sharing" \h </w:instrText>
            </w:r>
            <w:r>
              <w:fldChar w:fldCharType="separate"/>
            </w:r>
            <w:r>
              <w:rPr>
                <w:rFonts w:ascii="Times New Roman" w:hAnsi="Times New Roman" w:eastAsia="Times New Roman" w:cs="Times New Roman"/>
                <w:i/>
                <w:color w:val="1155CC"/>
                <w:u w:val="single"/>
                <w:rtl w:val="0"/>
              </w:rPr>
              <w:t>BGG Data Science Certificate</w:t>
            </w:r>
            <w:r>
              <w:rPr>
                <w:rFonts w:ascii="Times New Roman" w:hAnsi="Times New Roman" w:eastAsia="Times New Roman" w:cs="Times New Roman"/>
                <w:i/>
                <w:color w:val="1155CC"/>
                <w:u w:val="single"/>
                <w:rtl w:val="0"/>
              </w:rPr>
              <w:fldChar w:fldCharType="end"/>
            </w:r>
          </w:p>
          <w:p w14:paraId="00000066">
            <w:pPr>
              <w:widowControl w:val="0"/>
              <w:tabs>
                <w:tab w:val="right" w:pos="10080"/>
              </w:tabs>
              <w:spacing w:line="240" w:lineRule="auto"/>
              <w:ind w:right="-18"/>
              <w:jc w:val="both"/>
              <w:rPr>
                <w:rFonts w:ascii="Times New Roman" w:hAnsi="Times New Roman" w:eastAsia="Times New Roman" w:cs="Times New Roman"/>
                <w:b/>
              </w:rPr>
            </w:pPr>
            <w:r>
              <w:rPr>
                <w:rFonts w:ascii="Times New Roman" w:hAnsi="Times New Roman" w:eastAsia="Times New Roman" w:cs="Times New Roman"/>
                <w:b/>
                <w:rtl w:val="0"/>
              </w:rPr>
              <w:t>British Airways Data Science Virtual Experience Program</w:t>
            </w:r>
          </w:p>
          <w:p w14:paraId="00000067">
            <w:pPr>
              <w:widowControl w:val="0"/>
              <w:tabs>
                <w:tab w:val="right" w:pos="10080"/>
              </w:tabs>
              <w:spacing w:line="240" w:lineRule="auto"/>
              <w:ind w:right="-18"/>
              <w:jc w:val="both"/>
              <w:rPr>
                <w:rFonts w:ascii="Times New Roman" w:hAnsi="Times New Roman" w:eastAsia="Times New Roman" w:cs="Times New Roman"/>
                <w:i/>
              </w:rPr>
            </w:pPr>
            <w:r>
              <w:rPr>
                <w:rFonts w:ascii="Times New Roman" w:hAnsi="Times New Roman" w:eastAsia="Times New Roman" w:cs="Times New Roman"/>
                <w:i/>
                <w:rtl w:val="0"/>
              </w:rPr>
              <w:t>Issued on September 2023</w:t>
            </w:r>
          </w:p>
          <w:p w14:paraId="00000068">
            <w:pPr>
              <w:widowControl w:val="0"/>
              <w:tabs>
                <w:tab w:val="right" w:pos="10080"/>
              </w:tabs>
              <w:spacing w:line="240" w:lineRule="auto"/>
              <w:ind w:right="-18"/>
              <w:jc w:val="both"/>
              <w:rPr>
                <w:rFonts w:ascii="Times New Roman" w:hAnsi="Times New Roman" w:eastAsia="Times New Roman" w:cs="Times New Roman"/>
                <w:i/>
              </w:rPr>
            </w:pPr>
            <w:r>
              <w:rPr>
                <w:rFonts w:ascii="Times New Roman" w:hAnsi="Times New Roman" w:eastAsia="Times New Roman" w:cs="Times New Roman"/>
                <w:i/>
                <w:rtl w:val="0"/>
              </w:rPr>
              <w:t xml:space="preserve">Certificate: </w:t>
            </w:r>
            <w:r>
              <w:fldChar w:fldCharType="begin"/>
            </w:r>
            <w:r>
              <w:instrText xml:space="preserve"> HYPERLINK "https://drive.google.com/file/d/15-tMqncHeXnb7UV2oviY7LNMSYLTRamh/view" \h </w:instrText>
            </w:r>
            <w:r>
              <w:fldChar w:fldCharType="separate"/>
            </w:r>
            <w:r>
              <w:rPr>
                <w:rFonts w:ascii="Times New Roman" w:hAnsi="Times New Roman" w:eastAsia="Times New Roman" w:cs="Times New Roman"/>
                <w:i/>
                <w:color w:val="1155CC"/>
                <w:u w:val="single"/>
                <w:rtl w:val="0"/>
              </w:rPr>
              <w:t>BA Data Science Certificate</w:t>
            </w:r>
            <w:r>
              <w:rPr>
                <w:rFonts w:ascii="Times New Roman" w:hAnsi="Times New Roman" w:eastAsia="Times New Roman" w:cs="Times New Roman"/>
                <w:i/>
                <w:color w:val="1155CC"/>
                <w:u w:val="single"/>
                <w:rtl w:val="0"/>
              </w:rPr>
              <w:fldChar w:fldCharType="end"/>
            </w:r>
          </w:p>
          <w:p w14:paraId="00000069">
            <w:pPr>
              <w:widowControl w:val="0"/>
              <w:tabs>
                <w:tab w:val="right" w:pos="10080"/>
              </w:tabs>
              <w:spacing w:line="240" w:lineRule="auto"/>
              <w:ind w:right="-18"/>
              <w:jc w:val="both"/>
              <w:rPr>
                <w:rFonts w:ascii="Times New Roman" w:hAnsi="Times New Roman" w:eastAsia="Times New Roman" w:cs="Times New Roman"/>
                <w:i/>
              </w:rPr>
            </w:pPr>
          </w:p>
          <w:p w14:paraId="0000006A">
            <w:pPr>
              <w:widowControl w:val="0"/>
              <w:tabs>
                <w:tab w:val="right" w:pos="10080"/>
              </w:tabs>
              <w:spacing w:line="240" w:lineRule="auto"/>
              <w:ind w:right="-18"/>
              <w:jc w:val="both"/>
              <w:rPr>
                <w:rFonts w:ascii="Times New Roman" w:hAnsi="Times New Roman" w:eastAsia="Times New Roman" w:cs="Times New Roman"/>
                <w:b/>
              </w:rPr>
            </w:pPr>
            <w:r>
              <w:rPr>
                <w:rFonts w:ascii="Times New Roman" w:hAnsi="Times New Roman" w:eastAsia="Times New Roman" w:cs="Times New Roman"/>
                <w:b/>
                <w:rtl w:val="0"/>
              </w:rPr>
              <w:t>Accenture North America Data Analytics And Visualization</w:t>
            </w:r>
          </w:p>
          <w:p w14:paraId="0000006B">
            <w:pPr>
              <w:widowControl w:val="0"/>
              <w:tabs>
                <w:tab w:val="right" w:pos="10080"/>
              </w:tabs>
              <w:spacing w:line="240" w:lineRule="auto"/>
              <w:ind w:right="-18"/>
              <w:jc w:val="both"/>
              <w:rPr>
                <w:rFonts w:ascii="Times New Roman" w:hAnsi="Times New Roman" w:eastAsia="Times New Roman" w:cs="Times New Roman"/>
                <w:i/>
              </w:rPr>
            </w:pPr>
            <w:r>
              <w:rPr>
                <w:rFonts w:ascii="Times New Roman" w:hAnsi="Times New Roman" w:eastAsia="Times New Roman" w:cs="Times New Roman"/>
                <w:i/>
                <w:rtl w:val="0"/>
              </w:rPr>
              <w:t>Issued on September2023</w:t>
            </w:r>
          </w:p>
          <w:p w14:paraId="0000006C">
            <w:pPr>
              <w:widowControl w:val="0"/>
              <w:tabs>
                <w:tab w:val="right" w:pos="10080"/>
              </w:tabs>
              <w:spacing w:line="240" w:lineRule="auto"/>
              <w:ind w:right="-18"/>
              <w:jc w:val="both"/>
              <w:rPr>
                <w:rFonts w:ascii="Times New Roman" w:hAnsi="Times New Roman" w:eastAsia="Times New Roman" w:cs="Times New Roman"/>
                <w:i/>
              </w:rPr>
            </w:pPr>
            <w:r>
              <w:rPr>
                <w:rFonts w:ascii="Times New Roman" w:hAnsi="Times New Roman" w:eastAsia="Times New Roman" w:cs="Times New Roman"/>
                <w:i/>
                <w:rtl w:val="0"/>
              </w:rPr>
              <w:t xml:space="preserve">Certificate: </w:t>
            </w:r>
            <w:r>
              <w:fldChar w:fldCharType="begin"/>
            </w:r>
            <w:r>
              <w:instrText xml:space="preserve"> HYPERLINK "https://drive.google.com/file/d/15-tMqncHeXnb7UV2oviY7LNMSYLTRamh/view?usp=sharing" \h </w:instrText>
            </w:r>
            <w:r>
              <w:fldChar w:fldCharType="separate"/>
            </w:r>
            <w:r>
              <w:rPr>
                <w:rFonts w:ascii="Times New Roman" w:hAnsi="Times New Roman" w:eastAsia="Times New Roman" w:cs="Times New Roman"/>
                <w:i/>
                <w:color w:val="1155CC"/>
                <w:u w:val="single"/>
                <w:rtl w:val="0"/>
              </w:rPr>
              <w:t>DA Data Science Certificate</w:t>
            </w:r>
            <w:r>
              <w:rPr>
                <w:rFonts w:ascii="Times New Roman" w:hAnsi="Times New Roman" w:eastAsia="Times New Roman" w:cs="Times New Roman"/>
                <w:i/>
                <w:color w:val="1155CC"/>
                <w:u w:val="single"/>
                <w:rtl w:val="0"/>
              </w:rPr>
              <w:fldChar w:fldCharType="end"/>
            </w:r>
          </w:p>
          <w:p w14:paraId="0000006D">
            <w:pPr>
              <w:widowControl w:val="0"/>
              <w:tabs>
                <w:tab w:val="right" w:pos="10080"/>
              </w:tabs>
              <w:spacing w:line="240" w:lineRule="auto"/>
              <w:ind w:right="-18"/>
              <w:jc w:val="both"/>
              <w:rPr>
                <w:rFonts w:ascii="Times New Roman" w:hAnsi="Times New Roman" w:eastAsia="Times New Roman" w:cs="Times New Roman"/>
                <w:i/>
              </w:rPr>
            </w:pPr>
          </w:p>
          <w:p w14:paraId="0000006E">
            <w:pPr>
              <w:widowControl w:val="0"/>
              <w:pBdr>
                <w:bottom w:val="single" w:color="000000" w:sz="4" w:space="1"/>
              </w:pBdr>
              <w:tabs>
                <w:tab w:val="right" w:pos="10627"/>
              </w:tabs>
              <w:spacing w:line="240" w:lineRule="auto"/>
              <w:ind w:right="-18"/>
              <w:jc w:val="both"/>
              <w:rPr>
                <w:rFonts w:ascii="Times New Roman" w:hAnsi="Times New Roman" w:eastAsia="Times New Roman" w:cs="Times New Roman"/>
                <w:i/>
              </w:rPr>
            </w:pPr>
            <w:r>
              <w:rPr>
                <w:rFonts w:ascii="Times New Roman" w:hAnsi="Times New Roman" w:eastAsia="Times New Roman" w:cs="Times New Roman"/>
                <w:b/>
                <w:rtl w:val="0"/>
              </w:rPr>
              <w:t>Udemy</w:t>
            </w:r>
          </w:p>
          <w:p w14:paraId="0000006F">
            <w:pPr>
              <w:widowControl w:val="0"/>
              <w:tabs>
                <w:tab w:val="right" w:pos="10080"/>
              </w:tabs>
              <w:spacing w:line="220" w:lineRule="auto"/>
              <w:ind w:right="-18"/>
              <w:jc w:val="both"/>
              <w:rPr>
                <w:rFonts w:ascii="Times New Roman" w:hAnsi="Times New Roman" w:eastAsia="Times New Roman" w:cs="Times New Roman"/>
                <w:b/>
              </w:rPr>
            </w:pPr>
            <w:r>
              <w:rPr>
                <w:rFonts w:ascii="Times New Roman" w:hAnsi="Times New Roman" w:eastAsia="Times New Roman" w:cs="Times New Roman"/>
                <w:i/>
                <w:rtl w:val="0"/>
              </w:rPr>
              <w:tab/>
            </w:r>
          </w:p>
          <w:p w14:paraId="00000070">
            <w:pPr>
              <w:widowControl w:val="0"/>
              <w:tabs>
                <w:tab w:val="right" w:pos="10080"/>
              </w:tabs>
              <w:spacing w:line="220" w:lineRule="auto"/>
              <w:jc w:val="both"/>
              <w:rPr>
                <w:rFonts w:ascii="Times New Roman" w:hAnsi="Times New Roman" w:eastAsia="Times New Roman" w:cs="Times New Roman"/>
              </w:rPr>
            </w:pPr>
            <w:r>
              <w:rPr>
                <w:rFonts w:ascii="Times New Roman" w:hAnsi="Times New Roman" w:eastAsia="Times New Roman" w:cs="Times New Roman"/>
                <w:b/>
                <w:rtl w:val="0"/>
              </w:rPr>
              <w:t>Data Science and Machine Learning Basic to Advanced</w:t>
            </w:r>
            <w:r>
              <w:rPr>
                <w:rFonts w:ascii="Times New Roman" w:hAnsi="Times New Roman" w:eastAsia="Times New Roman" w:cs="Times New Roman"/>
                <w:rtl w:val="0"/>
              </w:rPr>
              <w:tab/>
            </w:r>
          </w:p>
          <w:p w14:paraId="00000071">
            <w:pPr>
              <w:widowControl w:val="0"/>
              <w:tabs>
                <w:tab w:val="right" w:pos="10080"/>
              </w:tabs>
              <w:spacing w:line="220" w:lineRule="auto"/>
              <w:jc w:val="both"/>
              <w:rPr>
                <w:rFonts w:ascii="Times New Roman" w:hAnsi="Times New Roman" w:eastAsia="Times New Roman" w:cs="Times New Roman"/>
              </w:rPr>
            </w:pPr>
            <w:r>
              <w:rPr>
                <w:rFonts w:ascii="Times New Roman" w:hAnsi="Times New Roman" w:eastAsia="Times New Roman" w:cs="Times New Roman"/>
                <w:i/>
                <w:rtl w:val="0"/>
              </w:rPr>
              <w:t>Issued on February, 2024</w:t>
            </w:r>
          </w:p>
          <w:p w14:paraId="00000072">
            <w:pPr>
              <w:widowControl w:val="0"/>
              <w:tabs>
                <w:tab w:val="right" w:pos="10080"/>
              </w:tabs>
              <w:spacing w:after="200" w:line="220" w:lineRule="auto"/>
              <w:ind w:right="-18"/>
              <w:jc w:val="both"/>
              <w:rPr>
                <w:rFonts w:ascii="Times New Roman" w:hAnsi="Times New Roman" w:eastAsia="Times New Roman" w:cs="Times New Roman"/>
                <w:b/>
              </w:rPr>
            </w:pPr>
            <w:r>
              <w:rPr>
                <w:rFonts w:ascii="Times New Roman" w:hAnsi="Times New Roman" w:eastAsia="Times New Roman" w:cs="Times New Roman"/>
                <w:i/>
                <w:rtl w:val="0"/>
              </w:rPr>
              <w:t xml:space="preserve">Certificate: </w:t>
            </w:r>
            <w:r>
              <w:fldChar w:fldCharType="begin"/>
            </w:r>
            <w:r>
              <w:instrText xml:space="preserve"> HYPERLINK "https://drive.google.com/file/d/1xiVMk7Fdtis0hiQ2_T_OdlMhamnUg5au/view?usp=sharing" \h </w:instrText>
            </w:r>
            <w:r>
              <w:fldChar w:fldCharType="separate"/>
            </w:r>
            <w:r>
              <w:rPr>
                <w:rFonts w:ascii="Times New Roman" w:hAnsi="Times New Roman" w:eastAsia="Times New Roman" w:cs="Times New Roman"/>
                <w:i/>
                <w:color w:val="1155CC"/>
                <w:u w:val="single"/>
                <w:rtl w:val="0"/>
              </w:rPr>
              <w:t>Data Science and Machine Learning Basic to Advanced Course</w:t>
            </w:r>
            <w:r>
              <w:rPr>
                <w:rFonts w:ascii="Times New Roman" w:hAnsi="Times New Roman" w:eastAsia="Times New Roman" w:cs="Times New Roman"/>
                <w:i/>
                <w:color w:val="1155CC"/>
                <w:u w:val="single"/>
                <w:rtl w:val="0"/>
              </w:rPr>
              <w:fldChar w:fldCharType="end"/>
            </w:r>
          </w:p>
          <w:p w14:paraId="00000073">
            <w:pPr>
              <w:widowControl w:val="0"/>
              <w:tabs>
                <w:tab w:val="right" w:pos="10080"/>
              </w:tabs>
              <w:spacing w:line="220" w:lineRule="auto"/>
              <w:jc w:val="both"/>
              <w:rPr>
                <w:rFonts w:ascii="Times New Roman" w:hAnsi="Times New Roman" w:eastAsia="Times New Roman" w:cs="Times New Roman"/>
              </w:rPr>
            </w:pPr>
            <w:r>
              <w:rPr>
                <w:rFonts w:ascii="Times New Roman" w:hAnsi="Times New Roman" w:eastAsia="Times New Roman" w:cs="Times New Roman"/>
                <w:b/>
                <w:rtl w:val="0"/>
              </w:rPr>
              <w:t>Spotfire-The Complete TIBCO Spotfire Course</w:t>
            </w:r>
            <w:r>
              <w:rPr>
                <w:rFonts w:ascii="Times New Roman" w:hAnsi="Times New Roman" w:eastAsia="Times New Roman" w:cs="Times New Roman"/>
                <w:rtl w:val="0"/>
              </w:rPr>
              <w:tab/>
            </w:r>
          </w:p>
          <w:p w14:paraId="00000074">
            <w:pPr>
              <w:widowControl w:val="0"/>
              <w:tabs>
                <w:tab w:val="right" w:pos="10080"/>
              </w:tabs>
              <w:spacing w:line="220" w:lineRule="auto"/>
              <w:jc w:val="both"/>
              <w:rPr>
                <w:rFonts w:ascii="Times New Roman" w:hAnsi="Times New Roman" w:eastAsia="Times New Roman" w:cs="Times New Roman"/>
              </w:rPr>
            </w:pPr>
            <w:r>
              <w:rPr>
                <w:rFonts w:ascii="Times New Roman" w:hAnsi="Times New Roman" w:eastAsia="Times New Roman" w:cs="Times New Roman"/>
                <w:i/>
                <w:rtl w:val="0"/>
              </w:rPr>
              <w:t>Issued on December, 2023</w:t>
            </w:r>
          </w:p>
          <w:p w14:paraId="00000075">
            <w:pPr>
              <w:widowControl w:val="0"/>
              <w:tabs>
                <w:tab w:val="right" w:pos="10080"/>
              </w:tabs>
              <w:spacing w:after="200" w:line="220" w:lineRule="auto"/>
              <w:ind w:right="-18"/>
              <w:jc w:val="both"/>
              <w:rPr>
                <w:rFonts w:ascii="Times New Roman" w:hAnsi="Times New Roman" w:eastAsia="Times New Roman" w:cs="Times New Roman"/>
                <w:b/>
              </w:rPr>
            </w:pPr>
            <w:r>
              <w:rPr>
                <w:rFonts w:ascii="Times New Roman" w:hAnsi="Times New Roman" w:eastAsia="Times New Roman" w:cs="Times New Roman"/>
                <w:i/>
                <w:rtl w:val="0"/>
              </w:rPr>
              <w:t xml:space="preserve">Certificate: </w:t>
            </w:r>
            <w:r>
              <w:fldChar w:fldCharType="begin"/>
            </w:r>
            <w:r>
              <w:instrText xml:space="preserve"> HYPERLINK "https://drive.google.com/file/d/178y07nT9HqhKABi7WTab8vwbM5J67qoa/view?usp=sharing" \h </w:instrText>
            </w:r>
            <w:r>
              <w:fldChar w:fldCharType="separate"/>
            </w:r>
            <w:r>
              <w:rPr>
                <w:rFonts w:ascii="Times New Roman" w:hAnsi="Times New Roman" w:eastAsia="Times New Roman" w:cs="Times New Roman"/>
                <w:i/>
                <w:color w:val="1155CC"/>
                <w:u w:val="single"/>
                <w:rtl w:val="0"/>
              </w:rPr>
              <w:t>Spotfire-The Complete TIBCO Spotfire Course</w:t>
            </w:r>
            <w:r>
              <w:rPr>
                <w:rFonts w:ascii="Times New Roman" w:hAnsi="Times New Roman" w:eastAsia="Times New Roman" w:cs="Times New Roman"/>
                <w:i/>
                <w:color w:val="1155CC"/>
                <w:u w:val="single"/>
                <w:rtl w:val="0"/>
              </w:rPr>
              <w:fldChar w:fldCharType="end"/>
            </w:r>
          </w:p>
          <w:p w14:paraId="00000076">
            <w:pPr>
              <w:widowControl w:val="0"/>
              <w:tabs>
                <w:tab w:val="right" w:pos="10080"/>
              </w:tabs>
              <w:spacing w:line="220" w:lineRule="auto"/>
              <w:jc w:val="both"/>
              <w:rPr>
                <w:rFonts w:ascii="Times New Roman" w:hAnsi="Times New Roman" w:eastAsia="Times New Roman" w:cs="Times New Roman"/>
              </w:rPr>
            </w:pPr>
            <w:r>
              <w:rPr>
                <w:rFonts w:ascii="Times New Roman" w:hAnsi="Times New Roman" w:eastAsia="Times New Roman" w:cs="Times New Roman"/>
                <w:b/>
                <w:rtl w:val="0"/>
              </w:rPr>
              <w:t>Computer Vision Fundamentals</w:t>
            </w:r>
            <w:r>
              <w:rPr>
                <w:rFonts w:ascii="Times New Roman" w:hAnsi="Times New Roman" w:eastAsia="Times New Roman" w:cs="Times New Roman"/>
                <w:rtl w:val="0"/>
              </w:rPr>
              <w:tab/>
            </w:r>
          </w:p>
          <w:p w14:paraId="00000077">
            <w:pPr>
              <w:widowControl w:val="0"/>
              <w:tabs>
                <w:tab w:val="right" w:pos="10080"/>
              </w:tabs>
              <w:spacing w:line="220" w:lineRule="auto"/>
              <w:jc w:val="both"/>
              <w:rPr>
                <w:rFonts w:ascii="Times New Roman" w:hAnsi="Times New Roman" w:eastAsia="Times New Roman" w:cs="Times New Roman"/>
              </w:rPr>
            </w:pPr>
            <w:r>
              <w:rPr>
                <w:rFonts w:ascii="Times New Roman" w:hAnsi="Times New Roman" w:eastAsia="Times New Roman" w:cs="Times New Roman"/>
                <w:i/>
                <w:rtl w:val="0"/>
              </w:rPr>
              <w:t>Issued on February 2024</w:t>
            </w:r>
          </w:p>
          <w:p w14:paraId="00000078">
            <w:pPr>
              <w:widowControl w:val="0"/>
              <w:tabs>
                <w:tab w:val="right" w:pos="10080"/>
              </w:tabs>
              <w:spacing w:after="200" w:line="220" w:lineRule="auto"/>
              <w:ind w:right="-18"/>
              <w:jc w:val="both"/>
              <w:rPr>
                <w:rFonts w:ascii="Times New Roman" w:hAnsi="Times New Roman" w:eastAsia="Times New Roman" w:cs="Times New Roman"/>
                <w:b/>
              </w:rPr>
            </w:pPr>
            <w:r>
              <w:rPr>
                <w:rFonts w:ascii="Times New Roman" w:hAnsi="Times New Roman" w:eastAsia="Times New Roman" w:cs="Times New Roman"/>
                <w:i/>
                <w:rtl w:val="0"/>
              </w:rPr>
              <w:t xml:space="preserve">Certificate: </w:t>
            </w:r>
            <w:r>
              <w:fldChar w:fldCharType="begin"/>
            </w:r>
            <w:r>
              <w:instrText xml:space="preserve"> HYPERLINK "https://drive.google.com/file/d/1QpGJjVIH0biU0tBbTMRXfLprfTTooalJ/view" \h </w:instrText>
            </w:r>
            <w:r>
              <w:fldChar w:fldCharType="separate"/>
            </w:r>
            <w:r>
              <w:rPr>
                <w:rFonts w:ascii="Times New Roman" w:hAnsi="Times New Roman" w:eastAsia="Times New Roman" w:cs="Times New Roman"/>
                <w:i/>
                <w:color w:val="1155CC"/>
                <w:u w:val="single"/>
                <w:rtl w:val="0"/>
              </w:rPr>
              <w:t>Computer Vision Fundamentals</w:t>
            </w:r>
            <w:r>
              <w:rPr>
                <w:rFonts w:ascii="Times New Roman" w:hAnsi="Times New Roman" w:eastAsia="Times New Roman" w:cs="Times New Roman"/>
                <w:i/>
                <w:color w:val="1155CC"/>
                <w:u w:val="single"/>
                <w:rtl w:val="0"/>
              </w:rPr>
              <w:fldChar w:fldCharType="end"/>
            </w:r>
          </w:p>
          <w:p w14:paraId="00000079">
            <w:pPr>
              <w:widowControl w:val="0"/>
              <w:tabs>
                <w:tab w:val="right" w:pos="10080"/>
              </w:tabs>
              <w:spacing w:after="200" w:line="220" w:lineRule="auto"/>
              <w:ind w:right="-18"/>
              <w:jc w:val="both"/>
              <w:rPr>
                <w:rFonts w:ascii="Times New Roman" w:hAnsi="Times New Roman" w:eastAsia="Times New Roman" w:cs="Times New Roman"/>
                <w:b/>
              </w:rPr>
            </w:pPr>
          </w:p>
        </w:tc>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14:paraId="0000007A">
            <w:pPr>
              <w:widowControl w:val="0"/>
              <w:pBdr>
                <w:bottom w:val="single" w:color="000000" w:sz="4" w:space="1"/>
              </w:pBdr>
              <w:tabs>
                <w:tab w:val="right" w:pos="10627"/>
              </w:tabs>
              <w:spacing w:line="240" w:lineRule="auto"/>
              <w:ind w:right="-18"/>
              <w:jc w:val="both"/>
              <w:rPr>
                <w:rFonts w:ascii="Times New Roman" w:hAnsi="Times New Roman" w:eastAsia="Times New Roman" w:cs="Times New Roman"/>
                <w:b/>
              </w:rPr>
            </w:pPr>
            <w:r>
              <w:rPr>
                <w:rFonts w:ascii="Times New Roman" w:hAnsi="Times New Roman" w:eastAsia="Times New Roman" w:cs="Times New Roman"/>
                <w:b/>
                <w:rtl w:val="0"/>
              </w:rPr>
              <w:t>HackerRank</w:t>
            </w:r>
          </w:p>
          <w:p w14:paraId="0000007B">
            <w:pPr>
              <w:widowControl w:val="0"/>
              <w:tabs>
                <w:tab w:val="right" w:pos="10080"/>
              </w:tabs>
              <w:spacing w:line="220" w:lineRule="auto"/>
              <w:ind w:right="-18"/>
              <w:jc w:val="both"/>
              <w:rPr>
                <w:rFonts w:ascii="Times New Roman" w:hAnsi="Times New Roman" w:eastAsia="Times New Roman" w:cs="Times New Roman"/>
                <w:b/>
              </w:rPr>
            </w:pPr>
          </w:p>
          <w:p w14:paraId="0000007C">
            <w:pPr>
              <w:widowControl w:val="0"/>
              <w:tabs>
                <w:tab w:val="right" w:pos="10080"/>
              </w:tabs>
              <w:spacing w:line="220" w:lineRule="auto"/>
              <w:ind w:right="-18"/>
              <w:jc w:val="both"/>
              <w:rPr>
                <w:rFonts w:ascii="Times New Roman" w:hAnsi="Times New Roman" w:eastAsia="Times New Roman" w:cs="Times New Roman"/>
                <w:b/>
              </w:rPr>
            </w:pPr>
            <w:r>
              <w:rPr>
                <w:rFonts w:ascii="Times New Roman" w:hAnsi="Times New Roman" w:eastAsia="Times New Roman" w:cs="Times New Roman"/>
                <w:b/>
                <w:rtl w:val="0"/>
              </w:rPr>
              <w:t>Python (Basic)</w:t>
            </w:r>
          </w:p>
          <w:p w14:paraId="0000007D">
            <w:pPr>
              <w:widowControl w:val="0"/>
              <w:tabs>
                <w:tab w:val="right" w:pos="10080"/>
              </w:tabs>
              <w:spacing w:line="220" w:lineRule="auto"/>
              <w:ind w:right="-18"/>
              <w:jc w:val="both"/>
              <w:rPr>
                <w:rFonts w:ascii="Times New Roman" w:hAnsi="Times New Roman" w:eastAsia="Times New Roman" w:cs="Times New Roman"/>
              </w:rPr>
            </w:pPr>
            <w:r>
              <w:rPr>
                <w:rFonts w:ascii="Times New Roman" w:hAnsi="Times New Roman" w:eastAsia="Times New Roman" w:cs="Times New Roman"/>
                <w:i/>
                <w:rtl w:val="0"/>
              </w:rPr>
              <w:t>Issued on August 2023</w:t>
            </w:r>
            <w:r>
              <w:rPr>
                <w:rFonts w:ascii="Times New Roman" w:hAnsi="Times New Roman" w:eastAsia="Times New Roman" w:cs="Times New Roman"/>
                <w:rtl w:val="0"/>
              </w:rPr>
              <w:tab/>
            </w:r>
          </w:p>
          <w:p w14:paraId="0000007E">
            <w:pPr>
              <w:widowControl w:val="0"/>
              <w:tabs>
                <w:tab w:val="right" w:pos="10080"/>
              </w:tabs>
              <w:spacing w:after="200" w:line="220" w:lineRule="auto"/>
              <w:ind w:right="-18"/>
              <w:jc w:val="both"/>
              <w:rPr>
                <w:rFonts w:ascii="Times New Roman" w:hAnsi="Times New Roman" w:eastAsia="Times New Roman" w:cs="Times New Roman"/>
                <w:i/>
              </w:rPr>
            </w:pPr>
            <w:r>
              <w:rPr>
                <w:rFonts w:ascii="Times New Roman" w:hAnsi="Times New Roman" w:eastAsia="Times New Roman" w:cs="Times New Roman"/>
                <w:i/>
                <w:rtl w:val="0"/>
              </w:rPr>
              <w:t xml:space="preserve">Certificate: </w:t>
            </w:r>
            <w:r>
              <w:fldChar w:fldCharType="begin"/>
            </w:r>
            <w:r>
              <w:instrText xml:space="preserve"> HYPERLINK "https://www.hackerrank.com/certificates/a7e414fa90b6" \h </w:instrText>
            </w:r>
            <w:r>
              <w:fldChar w:fldCharType="separate"/>
            </w:r>
            <w:r>
              <w:rPr>
                <w:rFonts w:ascii="Times New Roman" w:hAnsi="Times New Roman" w:eastAsia="Times New Roman" w:cs="Times New Roman"/>
                <w:i/>
                <w:color w:val="1155CC"/>
                <w:u w:val="single"/>
                <w:rtl w:val="0"/>
              </w:rPr>
              <w:t>Python (Basic) Certificate</w:t>
            </w:r>
            <w:r>
              <w:rPr>
                <w:rFonts w:ascii="Times New Roman" w:hAnsi="Times New Roman" w:eastAsia="Times New Roman" w:cs="Times New Roman"/>
                <w:i/>
                <w:color w:val="1155CC"/>
                <w:u w:val="single"/>
                <w:rtl w:val="0"/>
              </w:rPr>
              <w:fldChar w:fldCharType="end"/>
            </w:r>
            <w:r>
              <w:rPr>
                <w:rFonts w:ascii="Times New Roman" w:hAnsi="Times New Roman" w:eastAsia="Times New Roman" w:cs="Times New Roman"/>
                <w:i/>
                <w:rtl w:val="0"/>
              </w:rPr>
              <w:tab/>
            </w:r>
          </w:p>
          <w:p w14:paraId="0000007F">
            <w:pPr>
              <w:widowControl w:val="0"/>
              <w:tabs>
                <w:tab w:val="right" w:pos="10080"/>
              </w:tabs>
              <w:spacing w:line="220" w:lineRule="auto"/>
              <w:ind w:right="-18"/>
              <w:jc w:val="both"/>
              <w:rPr>
                <w:rFonts w:ascii="Times New Roman" w:hAnsi="Times New Roman" w:eastAsia="Times New Roman" w:cs="Times New Roman"/>
                <w:b/>
              </w:rPr>
            </w:pPr>
            <w:r>
              <w:rPr>
                <w:rFonts w:ascii="Times New Roman" w:hAnsi="Times New Roman" w:eastAsia="Times New Roman" w:cs="Times New Roman"/>
                <w:b/>
                <w:rtl w:val="0"/>
              </w:rPr>
              <w:t>SQL (Advanced)</w:t>
            </w:r>
          </w:p>
          <w:p w14:paraId="00000080">
            <w:pPr>
              <w:widowControl w:val="0"/>
              <w:tabs>
                <w:tab w:val="right" w:pos="10080"/>
              </w:tabs>
              <w:spacing w:line="220" w:lineRule="auto"/>
              <w:ind w:right="-18"/>
              <w:jc w:val="both"/>
              <w:rPr>
                <w:rFonts w:ascii="Times New Roman" w:hAnsi="Times New Roman" w:eastAsia="Times New Roman" w:cs="Times New Roman"/>
              </w:rPr>
            </w:pPr>
            <w:r>
              <w:rPr>
                <w:rFonts w:ascii="Times New Roman" w:hAnsi="Times New Roman" w:eastAsia="Times New Roman" w:cs="Times New Roman"/>
                <w:i/>
                <w:rtl w:val="0"/>
              </w:rPr>
              <w:t>Issued on April 2024</w:t>
            </w:r>
            <w:r>
              <w:rPr>
                <w:rFonts w:ascii="Times New Roman" w:hAnsi="Times New Roman" w:eastAsia="Times New Roman" w:cs="Times New Roman"/>
                <w:rtl w:val="0"/>
              </w:rPr>
              <w:tab/>
            </w:r>
          </w:p>
          <w:p w14:paraId="00000081">
            <w:pPr>
              <w:widowControl w:val="0"/>
              <w:tabs>
                <w:tab w:val="right" w:pos="10080"/>
              </w:tabs>
              <w:spacing w:after="200" w:line="220" w:lineRule="auto"/>
              <w:ind w:right="-18"/>
              <w:jc w:val="both"/>
              <w:rPr>
                <w:rFonts w:ascii="Times New Roman" w:hAnsi="Times New Roman" w:eastAsia="Times New Roman" w:cs="Times New Roman"/>
                <w:b/>
              </w:rPr>
            </w:pPr>
            <w:r>
              <w:rPr>
                <w:rFonts w:ascii="Times New Roman" w:hAnsi="Times New Roman" w:eastAsia="Times New Roman" w:cs="Times New Roman"/>
                <w:i/>
                <w:rtl w:val="0"/>
              </w:rPr>
              <w:t xml:space="preserve">Certificate: </w:t>
            </w:r>
            <w:r>
              <w:fldChar w:fldCharType="begin"/>
            </w:r>
            <w:r>
              <w:instrText xml:space="preserve"> HYPERLINK "https://www.hackerrank.com/certificates/ca9c8755b43a" \h </w:instrText>
            </w:r>
            <w:r>
              <w:fldChar w:fldCharType="separate"/>
            </w:r>
            <w:r>
              <w:rPr>
                <w:rFonts w:ascii="Times New Roman" w:hAnsi="Times New Roman" w:eastAsia="Times New Roman" w:cs="Times New Roman"/>
                <w:i/>
                <w:color w:val="1155CC"/>
                <w:u w:val="single"/>
                <w:rtl w:val="0"/>
              </w:rPr>
              <w:t>SQL (Advanced) Certificate</w:t>
            </w:r>
            <w:r>
              <w:rPr>
                <w:rFonts w:ascii="Times New Roman" w:hAnsi="Times New Roman" w:eastAsia="Times New Roman" w:cs="Times New Roman"/>
                <w:i/>
                <w:color w:val="1155CC"/>
                <w:u w:val="single"/>
                <w:rtl w:val="0"/>
              </w:rPr>
              <w:fldChar w:fldCharType="end"/>
            </w:r>
          </w:p>
          <w:p w14:paraId="00000082">
            <w:pPr>
              <w:widowControl w:val="0"/>
              <w:tabs>
                <w:tab w:val="right" w:pos="10080"/>
              </w:tabs>
              <w:spacing w:line="220" w:lineRule="auto"/>
              <w:ind w:right="-18"/>
              <w:jc w:val="both"/>
              <w:rPr>
                <w:rFonts w:ascii="Times New Roman" w:hAnsi="Times New Roman" w:eastAsia="Times New Roman" w:cs="Times New Roman"/>
                <w:b/>
              </w:rPr>
            </w:pPr>
            <w:r>
              <w:rPr>
                <w:rFonts w:ascii="Times New Roman" w:hAnsi="Times New Roman" w:eastAsia="Times New Roman" w:cs="Times New Roman"/>
                <w:b/>
                <w:rtl w:val="0"/>
              </w:rPr>
              <w:t>Problem Solving (Intermediate)</w:t>
            </w:r>
          </w:p>
          <w:p w14:paraId="00000083">
            <w:pPr>
              <w:widowControl w:val="0"/>
              <w:tabs>
                <w:tab w:val="right" w:pos="10080"/>
              </w:tabs>
              <w:spacing w:line="220" w:lineRule="auto"/>
              <w:ind w:right="-18"/>
              <w:jc w:val="both"/>
              <w:rPr>
                <w:rFonts w:ascii="Times New Roman" w:hAnsi="Times New Roman" w:eastAsia="Times New Roman" w:cs="Times New Roman"/>
              </w:rPr>
            </w:pPr>
            <w:r>
              <w:rPr>
                <w:rFonts w:ascii="Times New Roman" w:hAnsi="Times New Roman" w:eastAsia="Times New Roman" w:cs="Times New Roman"/>
                <w:i/>
                <w:rtl w:val="0"/>
              </w:rPr>
              <w:t>Issued on April 2024</w:t>
            </w:r>
            <w:r>
              <w:rPr>
                <w:rFonts w:ascii="Times New Roman" w:hAnsi="Times New Roman" w:eastAsia="Times New Roman" w:cs="Times New Roman"/>
                <w:rtl w:val="0"/>
              </w:rPr>
              <w:tab/>
            </w:r>
          </w:p>
          <w:p w14:paraId="00000084">
            <w:pPr>
              <w:widowControl w:val="0"/>
              <w:tabs>
                <w:tab w:val="right" w:pos="10080"/>
              </w:tabs>
              <w:spacing w:after="200" w:line="220" w:lineRule="auto"/>
              <w:ind w:right="-18"/>
              <w:jc w:val="both"/>
              <w:rPr>
                <w:rFonts w:ascii="Times New Roman" w:hAnsi="Times New Roman" w:eastAsia="Times New Roman" w:cs="Times New Roman"/>
                <w:b/>
              </w:rPr>
            </w:pPr>
            <w:r>
              <w:rPr>
                <w:rFonts w:ascii="Times New Roman" w:hAnsi="Times New Roman" w:eastAsia="Times New Roman" w:cs="Times New Roman"/>
                <w:i/>
                <w:rtl w:val="0"/>
              </w:rPr>
              <w:t xml:space="preserve">Certificate: </w:t>
            </w:r>
            <w:r>
              <w:fldChar w:fldCharType="begin"/>
            </w:r>
            <w:r>
              <w:instrText xml:space="preserve"> HYPERLINK "https://www.hackerrank.com/certificates/ca9c8755b43a" \h </w:instrText>
            </w:r>
            <w:r>
              <w:fldChar w:fldCharType="separate"/>
            </w:r>
            <w:r>
              <w:rPr>
                <w:rFonts w:ascii="Times New Roman" w:hAnsi="Times New Roman" w:eastAsia="Times New Roman" w:cs="Times New Roman"/>
                <w:i/>
                <w:color w:val="1155CC"/>
                <w:u w:val="single"/>
                <w:rtl w:val="0"/>
              </w:rPr>
              <w:t>Problem Solving (Intermediate) Certificate</w:t>
            </w:r>
            <w:r>
              <w:rPr>
                <w:rFonts w:ascii="Times New Roman" w:hAnsi="Times New Roman" w:eastAsia="Times New Roman" w:cs="Times New Roman"/>
                <w:i/>
                <w:color w:val="1155CC"/>
                <w:u w:val="single"/>
                <w:rtl w:val="0"/>
              </w:rPr>
              <w:fldChar w:fldCharType="end"/>
            </w:r>
          </w:p>
        </w:tc>
      </w:tr>
    </w:tbl>
    <w:p w14:paraId="00000085">
      <w:pPr>
        <w:tabs>
          <w:tab w:val="right" w:pos="10080"/>
        </w:tabs>
        <w:spacing w:after="200" w:line="220" w:lineRule="auto"/>
        <w:ind w:right="-18"/>
        <w:jc w:val="both"/>
        <w:rPr>
          <w:rFonts w:ascii="Times New Roman" w:hAnsi="Times New Roman" w:eastAsia="Times New Roman" w:cs="Times New Roman"/>
        </w:rPr>
      </w:pPr>
      <w:r>
        <w:rPr>
          <w:rFonts w:ascii="Times New Roman" w:hAnsi="Times New Roman" w:eastAsia="Times New Roman" w:cs="Times New Roman"/>
          <w:i/>
          <w:rtl w:val="0"/>
        </w:rPr>
        <w:tab/>
      </w:r>
    </w:p>
    <w:sectPr>
      <w:headerReference r:id="rId6" w:type="first"/>
      <w:footerReference r:id="rId8" w:type="first"/>
      <w:headerReference r:id="rId5" w:type="default"/>
      <w:footerReference r:id="rId7" w:type="default"/>
      <w:pgSz w:w="11906" w:h="16838"/>
      <w:pgMar w:top="720" w:right="701" w:bottom="720" w:left="72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89">
    <w:pPr>
      <w:jc w:val="center"/>
      <w:rPr>
        <w:shd w:val="clear" w:fill="FFF2CC"/>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88">
    <w:pP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87">
    <w:pP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86">
    <w:pP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abstractNum w:abstractNumId="4">
    <w:nsid w:val="59ADCABA"/>
    <w:multiLevelType w:val="multilevel"/>
    <w:tmpl w:val="59ADCABA"/>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5064434"/>
    <w:rsid w:val="7FCB57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400" w:after="120" w:line="276" w:lineRule="auto"/>
      <w:ind w:left="0" w:right="0" w:firstLine="0"/>
      <w:jc w:val="left"/>
    </w:pPr>
    <w:rPr>
      <w:rFonts w:ascii="Arial" w:hAnsi="Arial" w:eastAsia="Arial" w:cs="Arial"/>
      <w:color w:val="000000"/>
      <w:sz w:val="40"/>
      <w:szCs w:val="40"/>
      <w:u w:val="none"/>
      <w:shd w:val="clear" w:fill="auto"/>
      <w:vertAlign w:val="baseline"/>
    </w:rPr>
  </w:style>
  <w:style w:type="paragraph" w:styleId="3">
    <w:name w:val="heading 2"/>
    <w:basedOn w:val="1"/>
    <w:next w:val="1"/>
    <w:uiPriority w:val="0"/>
    <w:pPr>
      <w:keepNext/>
      <w:keepLines/>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360" w:after="120" w:line="276" w:lineRule="auto"/>
      <w:ind w:left="0" w:right="0" w:firstLine="0"/>
      <w:jc w:val="left"/>
    </w:pPr>
    <w:rPr>
      <w:rFonts w:ascii="Arial" w:hAnsi="Arial" w:eastAsia="Arial" w:cs="Arial"/>
      <w:color w:val="000000"/>
      <w:sz w:val="32"/>
      <w:szCs w:val="32"/>
      <w:u w:val="none"/>
      <w:shd w:val="clear" w:fill="auto"/>
      <w:vertAlign w:val="baseline"/>
    </w:rPr>
  </w:style>
  <w:style w:type="paragraph" w:styleId="4">
    <w:name w:val="heading 3"/>
    <w:basedOn w:val="1"/>
    <w:next w:val="1"/>
    <w:uiPriority w:val="0"/>
    <w:pPr>
      <w:keepNext/>
      <w:keepLines/>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320" w:after="80" w:line="276" w:lineRule="auto"/>
      <w:ind w:left="0" w:right="0" w:firstLine="0"/>
      <w:jc w:val="left"/>
    </w:pPr>
    <w:rPr>
      <w:rFonts w:ascii="Arial" w:hAnsi="Arial" w:eastAsia="Arial" w:cs="Arial"/>
      <w:color w:val="434343"/>
      <w:sz w:val="28"/>
      <w:szCs w:val="28"/>
      <w:u w:val="none"/>
      <w:shd w:val="clear" w:fill="auto"/>
      <w:vertAlign w:val="baseline"/>
    </w:rPr>
  </w:style>
  <w:style w:type="paragraph" w:styleId="5">
    <w:name w:val="heading 4"/>
    <w:basedOn w:val="1"/>
    <w:next w:val="1"/>
    <w:uiPriority w:val="0"/>
    <w:pPr>
      <w:keepNext/>
      <w:keepLines/>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280" w:after="80" w:line="276" w:lineRule="auto"/>
      <w:ind w:left="0" w:right="0" w:firstLine="0"/>
      <w:jc w:val="left"/>
    </w:pPr>
    <w:rPr>
      <w:rFonts w:ascii="Arial" w:hAnsi="Arial" w:eastAsia="Arial" w:cs="Arial"/>
      <w:color w:val="666666"/>
      <w:sz w:val="24"/>
      <w:szCs w:val="24"/>
      <w:u w:val="none"/>
      <w:shd w:val="clear" w:fill="auto"/>
      <w:vertAlign w:val="baseline"/>
    </w:rPr>
  </w:style>
  <w:style w:type="paragraph" w:styleId="6">
    <w:name w:val="heading 5"/>
    <w:basedOn w:val="1"/>
    <w:next w:val="1"/>
    <w:uiPriority w:val="0"/>
    <w:pPr>
      <w:keepNext/>
      <w:keepLines/>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240" w:after="80" w:line="276" w:lineRule="auto"/>
      <w:ind w:left="0" w:right="0" w:firstLine="0"/>
      <w:jc w:val="left"/>
    </w:pPr>
    <w:rPr>
      <w:rFonts w:ascii="Arial" w:hAnsi="Arial" w:eastAsia="Arial" w:cs="Arial"/>
      <w:color w:val="666666"/>
      <w:sz w:val="22"/>
      <w:szCs w:val="22"/>
      <w:u w:val="none"/>
      <w:shd w:val="clear" w:fill="auto"/>
      <w:vertAlign w:val="baseline"/>
    </w:rPr>
  </w:style>
  <w:style w:type="paragraph" w:styleId="7">
    <w:name w:val="heading 6"/>
    <w:basedOn w:val="1"/>
    <w:next w:val="1"/>
    <w:uiPriority w:val="0"/>
    <w:pPr>
      <w:keepNext/>
      <w:keepLines/>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240" w:after="80" w:line="276" w:lineRule="auto"/>
      <w:ind w:left="0" w:right="0" w:firstLine="0"/>
      <w:jc w:val="left"/>
    </w:pPr>
    <w:rPr>
      <w:rFonts w:ascii="Arial" w:hAnsi="Arial" w:eastAsia="Arial" w:cs="Arial"/>
      <w:i/>
      <w:color w:val="666666"/>
      <w:sz w:val="22"/>
      <w:szCs w:val="22"/>
      <w:u w:val="none"/>
      <w:shd w:val="clear" w:fill="auto"/>
      <w:vertAlign w:val="baseline"/>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320" w:line="276" w:lineRule="auto"/>
      <w:ind w:left="0" w:right="0" w:firstLine="0"/>
      <w:jc w:val="left"/>
    </w:pPr>
    <w:rPr>
      <w:rFonts w:ascii="Arial" w:hAnsi="Arial" w:eastAsia="Arial" w:cs="Arial"/>
      <w:color w:val="666666"/>
      <w:sz w:val="30"/>
      <w:szCs w:val="30"/>
      <w:u w:val="none"/>
      <w:shd w:val="clear" w:fill="auto"/>
      <w:vertAlign w:val="baseline"/>
    </w:rPr>
  </w:style>
  <w:style w:type="paragraph" w:styleId="11">
    <w:name w:val="Title"/>
    <w:basedOn w:val="1"/>
    <w:next w:val="1"/>
    <w:qFormat/>
    <w:uiPriority w:val="0"/>
    <w:pPr>
      <w:keepNext/>
      <w:keepLines/>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60" w:line="276" w:lineRule="auto"/>
      <w:ind w:left="0" w:right="0" w:firstLine="0"/>
      <w:jc w:val="left"/>
    </w:pPr>
    <w:rPr>
      <w:rFonts w:ascii="Arial" w:hAnsi="Arial" w:eastAsia="Arial" w:cs="Arial"/>
      <w:color w:val="000000"/>
      <w:sz w:val="52"/>
      <w:szCs w:val="52"/>
      <w:u w:val="none"/>
      <w:shd w:val="clear" w:fill="auto"/>
      <w:vertAlign w:val="baseline"/>
    </w:rPr>
  </w:style>
  <w:style w:type="table" w:customStyle="1" w:styleId="12">
    <w:name w:val="Table Normal1"/>
    <w:qFormat/>
    <w:uiPriority w:val="0"/>
  </w:style>
  <w:style w:type="table" w:customStyle="1" w:styleId="13">
    <w:name w:val="_Style 10"/>
    <w:basedOn w:val="12"/>
    <w:qFormat/>
    <w:uiPriority w:val="0"/>
    <w:pPr>
      <w:widowControl w:val="0"/>
      <w:jc w:val="both"/>
    </w:pPr>
    <w:tblPr>
      <w:tblCellMar>
        <w:top w:w="0" w:type="dxa"/>
        <w:left w:w="108" w:type="dxa"/>
        <w:bottom w:w="0" w:type="dxa"/>
        <w:right w:w="108" w:type="dxa"/>
      </w:tblCellMar>
    </w:tblPr>
  </w:style>
  <w:style w:type="table" w:customStyle="1" w:styleId="14">
    <w:name w:val="_Style 11"/>
    <w:basedOn w:val="12"/>
    <w:qFormat/>
    <w:uiPriority w:val="0"/>
    <w:pPr>
      <w:widowControl w:val="0"/>
      <w:jc w:val="both"/>
    </w:pPr>
    <w:tblPr>
      <w:tblCellMar>
        <w:top w:w="0" w:type="dxa"/>
        <w:left w:w="108" w:type="dxa"/>
        <w:bottom w:w="0" w:type="dxa"/>
        <w:right w:w="108" w:type="dxa"/>
      </w:tblCellMar>
    </w:tblPr>
  </w:style>
  <w:style w:type="table" w:customStyle="1" w:styleId="15">
    <w:name w:val="_Style 12"/>
    <w:basedOn w:val="12"/>
    <w:qFormat/>
    <w:uiPriority w:val="0"/>
    <w:pPr>
      <w:widowControl w:val="0"/>
      <w:jc w:val="both"/>
    </w:pPr>
    <w:tblPr>
      <w:tblCellMar>
        <w:top w:w="0" w:type="dxa"/>
        <w:left w:w="108" w:type="dxa"/>
        <w:bottom w:w="0" w:type="dxa"/>
        <w:right w:w="108" w:type="dxa"/>
      </w:tblCellMar>
    </w:tblPr>
  </w:style>
  <w:style w:type="table" w:customStyle="1" w:styleId="16">
    <w:name w:val="_Style 13"/>
    <w:basedOn w:val="12"/>
    <w:qFormat/>
    <w:uiPriority w:val="0"/>
    <w:pPr>
      <w:widowControl w:val="0"/>
      <w:jc w:val="both"/>
    </w:pPr>
    <w:tblPr>
      <w:tblCellMar>
        <w:top w:w="0" w:type="dxa"/>
        <w:left w:w="108" w:type="dxa"/>
        <w:bottom w:w="0" w:type="dxa"/>
        <w:right w:w="108" w:type="dxa"/>
      </w:tblCellMar>
    </w:tblPr>
  </w:style>
  <w:style w:type="table" w:customStyle="1" w:styleId="17">
    <w:name w:val="_Style 14"/>
    <w:basedOn w:val="12"/>
    <w:qFormat/>
    <w:uiPriority w:val="0"/>
    <w:pPr>
      <w:widowControl w:val="0"/>
      <w:jc w:val="both"/>
    </w:pPr>
    <w:tblPr>
      <w:tblCellMar>
        <w:top w:w="0" w:type="dxa"/>
        <w:left w:w="108" w:type="dxa"/>
        <w:bottom w:w="0" w:type="dxa"/>
        <w:right w:w="108" w:type="dxa"/>
      </w:tblCellMar>
    </w:tblPr>
  </w:style>
  <w:style w:type="table" w:customStyle="1" w:styleId="18">
    <w:name w:val="_Style 15"/>
    <w:basedOn w:val="12"/>
    <w:qFormat/>
    <w:uiPriority w:val="0"/>
    <w:pPr>
      <w:widowControl w:val="0"/>
      <w:jc w:val="both"/>
    </w:pPr>
    <w:tblPr>
      <w:tblCellMar>
        <w:top w:w="0" w:type="dxa"/>
        <w:left w:w="108" w:type="dxa"/>
        <w:bottom w:w="0" w:type="dxa"/>
        <w:right w:w="108" w:type="dxa"/>
      </w:tblCellMar>
    </w:tblPr>
  </w:style>
  <w:style w:type="table" w:customStyle="1" w:styleId="19">
    <w:name w:val="_Style 16"/>
    <w:basedOn w:val="12"/>
    <w:qFormat/>
    <w:uiPriority w:val="0"/>
    <w:pPr>
      <w:widowControl w:val="0"/>
      <w:jc w:val="both"/>
    </w:pPr>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2</TotalTime>
  <ScaleCrop>false</ScaleCrop>
  <LinksUpToDate>false</LinksUpToDate>
  <Application>WPS Office_12.2.0.17119_F1E327BC-269C-435d-A152-05C5408002CA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2024-06-30T02:33:00Z</dcterms:created>
  <dc:creator>Win10</dc:creator>
  <cp:lastModifiedBy>Rein H</cp:lastModifiedBy>
  <dcterms:modified xsi:type="dcterms:W3CDTF">2024-06-30T02:47:33Z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C23CFE056C7340F0B3566F131611DFE8_13</vt:lpwstr>
  </property>
</Properties>
</file>